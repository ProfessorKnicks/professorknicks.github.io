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F62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726"/>
        <w:gridCol w:w="1704"/>
        <w:gridCol w:w="1741"/>
      </w:tblGrid>
      <w:tr w:rsidR="0086584C" w:rsidRPr="008C1585" w14:paraId="528ECF07" w14:textId="77777777">
        <w:tc>
          <w:tcPr>
            <w:tcW w:w="1728" w:type="dxa"/>
            <w:vAlign w:val="center"/>
          </w:tcPr>
          <w:p w14:paraId="22BD8F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D3FCB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37A73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BB2C0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38FE6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22CB5A7A" w14:textId="77777777">
        <w:tc>
          <w:tcPr>
            <w:tcW w:w="1728" w:type="dxa"/>
            <w:vAlign w:val="center"/>
          </w:tcPr>
          <w:p w14:paraId="4BA930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4A3AF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685BF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41BE7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D9687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29BD1255" w14:textId="77777777">
        <w:tc>
          <w:tcPr>
            <w:tcW w:w="1728" w:type="dxa"/>
            <w:vAlign w:val="center"/>
          </w:tcPr>
          <w:p w14:paraId="6E5AD1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D227F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F7782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6C321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6D9B9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4E7188DB" w14:textId="77777777">
        <w:tc>
          <w:tcPr>
            <w:tcW w:w="1728" w:type="dxa"/>
            <w:vAlign w:val="center"/>
          </w:tcPr>
          <w:p w14:paraId="55750A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627EA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45D79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10A83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B66B6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2245D2AB" w14:textId="77777777">
        <w:tc>
          <w:tcPr>
            <w:tcW w:w="1728" w:type="dxa"/>
            <w:vAlign w:val="center"/>
          </w:tcPr>
          <w:p w14:paraId="749C0C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21A40D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D97AF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F37BA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80426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</w:tbl>
    <w:p w14:paraId="6BAFBF9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056CD8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6"/>
        <w:gridCol w:w="1724"/>
        <w:gridCol w:w="1728"/>
        <w:gridCol w:w="1721"/>
      </w:tblGrid>
      <w:tr w:rsidR="0086584C" w:rsidRPr="008C1585" w14:paraId="4C46FD0C" w14:textId="77777777">
        <w:tc>
          <w:tcPr>
            <w:tcW w:w="1728" w:type="dxa"/>
            <w:vAlign w:val="center"/>
          </w:tcPr>
          <w:p w14:paraId="2D1809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E2C13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BFA79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305DF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34F82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00775DF" w14:textId="77777777">
        <w:tc>
          <w:tcPr>
            <w:tcW w:w="1728" w:type="dxa"/>
            <w:vAlign w:val="center"/>
          </w:tcPr>
          <w:p w14:paraId="5A6681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990C0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12B02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A071B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DB6FC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03A87E25" w14:textId="77777777">
        <w:tc>
          <w:tcPr>
            <w:tcW w:w="1728" w:type="dxa"/>
            <w:vAlign w:val="center"/>
          </w:tcPr>
          <w:p w14:paraId="4941D8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E246D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68113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0D55C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4386C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4EA63BCF" w14:textId="77777777">
        <w:tc>
          <w:tcPr>
            <w:tcW w:w="1728" w:type="dxa"/>
            <w:vAlign w:val="center"/>
          </w:tcPr>
          <w:p w14:paraId="71FBF1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972BE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1FA9A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60847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6BD13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2127E17" w14:textId="77777777">
        <w:tc>
          <w:tcPr>
            <w:tcW w:w="1728" w:type="dxa"/>
            <w:vAlign w:val="center"/>
          </w:tcPr>
          <w:p w14:paraId="5A5162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F4AC3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23532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7DD8A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C07CB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2A7C0C3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3ECE42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22"/>
        <w:gridCol w:w="1707"/>
        <w:gridCol w:w="1799"/>
        <w:gridCol w:w="1741"/>
      </w:tblGrid>
      <w:tr w:rsidR="0086584C" w:rsidRPr="008C1585" w14:paraId="4C75E707" w14:textId="77777777">
        <w:tc>
          <w:tcPr>
            <w:tcW w:w="1728" w:type="dxa"/>
            <w:vAlign w:val="center"/>
          </w:tcPr>
          <w:p w14:paraId="61FAA8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82D96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7F0D9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DE306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983B2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43ED715" w14:textId="77777777">
        <w:tc>
          <w:tcPr>
            <w:tcW w:w="1728" w:type="dxa"/>
            <w:vAlign w:val="center"/>
          </w:tcPr>
          <w:p w14:paraId="622CD9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D8EA1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3C67D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0CFD7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0825D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6AA32BDA" w14:textId="77777777">
        <w:tc>
          <w:tcPr>
            <w:tcW w:w="1728" w:type="dxa"/>
            <w:vAlign w:val="center"/>
          </w:tcPr>
          <w:p w14:paraId="19CDFA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E1A61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51A31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8E978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FBC6C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2C2F4C4C" w14:textId="77777777">
        <w:tc>
          <w:tcPr>
            <w:tcW w:w="1728" w:type="dxa"/>
            <w:vAlign w:val="center"/>
          </w:tcPr>
          <w:p w14:paraId="10D62A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33113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CC34D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B75D9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33324F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7A664A9B" w14:textId="77777777">
        <w:tc>
          <w:tcPr>
            <w:tcW w:w="1728" w:type="dxa"/>
            <w:vAlign w:val="center"/>
          </w:tcPr>
          <w:p w14:paraId="2D8EC6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95343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A5D77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EB97E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D380D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41490CA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A763AC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53585D7A" w14:textId="77777777">
        <w:tc>
          <w:tcPr>
            <w:tcW w:w="1728" w:type="dxa"/>
            <w:vAlign w:val="center"/>
          </w:tcPr>
          <w:p w14:paraId="14B8D5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1EE21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77740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4F6FD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26763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2749AAB9" w14:textId="77777777">
        <w:tc>
          <w:tcPr>
            <w:tcW w:w="1728" w:type="dxa"/>
            <w:vAlign w:val="center"/>
          </w:tcPr>
          <w:p w14:paraId="000704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84400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3E1BC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605CA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7237B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274D8796" w14:textId="77777777">
        <w:tc>
          <w:tcPr>
            <w:tcW w:w="1728" w:type="dxa"/>
            <w:vAlign w:val="center"/>
          </w:tcPr>
          <w:p w14:paraId="502744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D83DB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67E03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B4AF8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6312B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5BE84313" w14:textId="77777777">
        <w:tc>
          <w:tcPr>
            <w:tcW w:w="1728" w:type="dxa"/>
            <w:vAlign w:val="center"/>
          </w:tcPr>
          <w:p w14:paraId="64575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55604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FE601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5CAB3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C4C08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50DBBD78" w14:textId="77777777">
        <w:tc>
          <w:tcPr>
            <w:tcW w:w="1728" w:type="dxa"/>
            <w:vAlign w:val="center"/>
          </w:tcPr>
          <w:p w14:paraId="786211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544A2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51613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B0501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A06C5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1900831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3B171F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23"/>
        <w:gridCol w:w="1728"/>
        <w:gridCol w:w="1987"/>
        <w:gridCol w:w="1709"/>
      </w:tblGrid>
      <w:tr w:rsidR="0086584C" w:rsidRPr="008C1585" w14:paraId="289118A3" w14:textId="77777777">
        <w:tc>
          <w:tcPr>
            <w:tcW w:w="1728" w:type="dxa"/>
            <w:vAlign w:val="center"/>
          </w:tcPr>
          <w:p w14:paraId="096E6A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BEED8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4EE59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6E0BA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64DFA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F33DDC7" w14:textId="77777777">
        <w:tc>
          <w:tcPr>
            <w:tcW w:w="1728" w:type="dxa"/>
            <w:vAlign w:val="center"/>
          </w:tcPr>
          <w:p w14:paraId="616AE7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D5235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5DEBE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D40A8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48A0D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0CB8DC07" w14:textId="77777777">
        <w:tc>
          <w:tcPr>
            <w:tcW w:w="1728" w:type="dxa"/>
            <w:vAlign w:val="center"/>
          </w:tcPr>
          <w:p w14:paraId="33D021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2905F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7A562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EBB95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D756B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46EA431" w14:textId="77777777">
        <w:tc>
          <w:tcPr>
            <w:tcW w:w="1728" w:type="dxa"/>
            <w:vAlign w:val="center"/>
          </w:tcPr>
          <w:p w14:paraId="2ADDB5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69B5C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13051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5AA2A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C33A5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23221E25" w14:textId="77777777">
        <w:tc>
          <w:tcPr>
            <w:tcW w:w="1728" w:type="dxa"/>
            <w:vAlign w:val="center"/>
          </w:tcPr>
          <w:p w14:paraId="439DB9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4D9AB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D988E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0A686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F7CD5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6EEB25A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E10DBC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0ABB7AEB" w14:textId="77777777">
        <w:tc>
          <w:tcPr>
            <w:tcW w:w="1728" w:type="dxa"/>
            <w:vAlign w:val="center"/>
          </w:tcPr>
          <w:p w14:paraId="77CB2B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848AE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75069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2E253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FAF14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3896A3FA" w14:textId="77777777">
        <w:tc>
          <w:tcPr>
            <w:tcW w:w="1728" w:type="dxa"/>
            <w:vAlign w:val="center"/>
          </w:tcPr>
          <w:p w14:paraId="55673E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4C9E0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FA9FA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6F397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A0A4F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3CFFF425" w14:textId="77777777">
        <w:tc>
          <w:tcPr>
            <w:tcW w:w="1728" w:type="dxa"/>
            <w:vAlign w:val="center"/>
          </w:tcPr>
          <w:p w14:paraId="061D86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5B672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34F63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7AA46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A55EA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C443210" w14:textId="77777777">
        <w:tc>
          <w:tcPr>
            <w:tcW w:w="1728" w:type="dxa"/>
            <w:vAlign w:val="center"/>
          </w:tcPr>
          <w:p w14:paraId="424614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59F4C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B4C85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1A489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04118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196C229A" w14:textId="77777777">
        <w:tc>
          <w:tcPr>
            <w:tcW w:w="1728" w:type="dxa"/>
            <w:vAlign w:val="center"/>
          </w:tcPr>
          <w:p w14:paraId="3F4188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01996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0B74A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2ABA2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D72D5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6478331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24D5F6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9"/>
        <w:gridCol w:w="1987"/>
        <w:gridCol w:w="1725"/>
        <w:gridCol w:w="1711"/>
      </w:tblGrid>
      <w:tr w:rsidR="0086584C" w:rsidRPr="008C1585" w14:paraId="652F807C" w14:textId="77777777">
        <w:tc>
          <w:tcPr>
            <w:tcW w:w="1728" w:type="dxa"/>
            <w:vAlign w:val="center"/>
          </w:tcPr>
          <w:p w14:paraId="1D5124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D0032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BA376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9124D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E3F80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0DA9B308" w14:textId="77777777">
        <w:tc>
          <w:tcPr>
            <w:tcW w:w="1728" w:type="dxa"/>
            <w:vAlign w:val="center"/>
          </w:tcPr>
          <w:p w14:paraId="6A610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6FAE6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26EA8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A3F18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1A8A4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5B011096" w14:textId="77777777">
        <w:tc>
          <w:tcPr>
            <w:tcW w:w="1728" w:type="dxa"/>
            <w:vAlign w:val="center"/>
          </w:tcPr>
          <w:p w14:paraId="4245F1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04EB3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63C08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82AA9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7BBCF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731C80F6" w14:textId="77777777">
        <w:tc>
          <w:tcPr>
            <w:tcW w:w="1728" w:type="dxa"/>
            <w:vAlign w:val="center"/>
          </w:tcPr>
          <w:p w14:paraId="52E61F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14C0B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D571D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2245B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7DDCD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00480A62" w14:textId="77777777">
        <w:tc>
          <w:tcPr>
            <w:tcW w:w="1728" w:type="dxa"/>
            <w:vAlign w:val="center"/>
          </w:tcPr>
          <w:p w14:paraId="278C5A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E6D21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BAC31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7F106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48C95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</w:tbl>
    <w:p w14:paraId="66C3048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29282D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73C5379E" w14:textId="77777777">
        <w:tc>
          <w:tcPr>
            <w:tcW w:w="1728" w:type="dxa"/>
            <w:vAlign w:val="center"/>
          </w:tcPr>
          <w:p w14:paraId="29B276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E81AA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F8007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DAAAB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7730C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6B2D7D94" w14:textId="77777777">
        <w:tc>
          <w:tcPr>
            <w:tcW w:w="1728" w:type="dxa"/>
            <w:vAlign w:val="center"/>
          </w:tcPr>
          <w:p w14:paraId="6FF3AB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1F6C9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39746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D6F0D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85BF7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54886D5A" w14:textId="77777777">
        <w:tc>
          <w:tcPr>
            <w:tcW w:w="1728" w:type="dxa"/>
            <w:vAlign w:val="center"/>
          </w:tcPr>
          <w:p w14:paraId="4B378B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D00EC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7885F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5CAE0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318AB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7A7E1B8E" w14:textId="77777777">
        <w:tc>
          <w:tcPr>
            <w:tcW w:w="1728" w:type="dxa"/>
            <w:vAlign w:val="center"/>
          </w:tcPr>
          <w:p w14:paraId="10D7EF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715CC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A4202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157E1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38182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3059C11B" w14:textId="77777777">
        <w:tc>
          <w:tcPr>
            <w:tcW w:w="1728" w:type="dxa"/>
            <w:vAlign w:val="center"/>
          </w:tcPr>
          <w:p w14:paraId="52F3FD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54121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EABB2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BFE07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B85A0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</w:tbl>
    <w:p w14:paraId="7E51ECF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7FDB15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99"/>
        <w:gridCol w:w="1728"/>
      </w:tblGrid>
      <w:tr w:rsidR="0086584C" w:rsidRPr="008C1585" w14:paraId="7A2FAB26" w14:textId="77777777">
        <w:tc>
          <w:tcPr>
            <w:tcW w:w="1728" w:type="dxa"/>
            <w:vAlign w:val="center"/>
          </w:tcPr>
          <w:p w14:paraId="4A89A4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D874E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ACC8A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3E918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06E15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3BC1203B" w14:textId="77777777">
        <w:tc>
          <w:tcPr>
            <w:tcW w:w="1728" w:type="dxa"/>
            <w:vAlign w:val="center"/>
          </w:tcPr>
          <w:p w14:paraId="11C5D3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D4C07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8C23D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ECA51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292FB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481AE200" w14:textId="77777777">
        <w:tc>
          <w:tcPr>
            <w:tcW w:w="1728" w:type="dxa"/>
            <w:vAlign w:val="center"/>
          </w:tcPr>
          <w:p w14:paraId="7AFE59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AB44E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22B4D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23DE7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BE841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0A9A57C9" w14:textId="77777777">
        <w:tc>
          <w:tcPr>
            <w:tcW w:w="1728" w:type="dxa"/>
            <w:vAlign w:val="center"/>
          </w:tcPr>
          <w:p w14:paraId="4A5CFF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CD4FB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1CDBD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CFDB7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C7E0B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303CB487" w14:textId="77777777">
        <w:tc>
          <w:tcPr>
            <w:tcW w:w="1728" w:type="dxa"/>
            <w:vAlign w:val="center"/>
          </w:tcPr>
          <w:p w14:paraId="5E2671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3DEAB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0729E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83E82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10F3A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</w:tbl>
    <w:p w14:paraId="23E671F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AAFD3A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1483B106" w14:textId="77777777">
        <w:tc>
          <w:tcPr>
            <w:tcW w:w="1728" w:type="dxa"/>
            <w:vAlign w:val="center"/>
          </w:tcPr>
          <w:p w14:paraId="265842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2F755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59287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15BCA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98168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4BA9A468" w14:textId="77777777">
        <w:tc>
          <w:tcPr>
            <w:tcW w:w="1728" w:type="dxa"/>
            <w:vAlign w:val="center"/>
          </w:tcPr>
          <w:p w14:paraId="1B2AE5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7A60F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8A568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CB8B8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59762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7CE2C75C" w14:textId="77777777">
        <w:tc>
          <w:tcPr>
            <w:tcW w:w="1728" w:type="dxa"/>
            <w:vAlign w:val="center"/>
          </w:tcPr>
          <w:p w14:paraId="46150B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0696E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7C9A0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D10BB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5EA69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2CF0221E" w14:textId="77777777">
        <w:tc>
          <w:tcPr>
            <w:tcW w:w="1728" w:type="dxa"/>
            <w:vAlign w:val="center"/>
          </w:tcPr>
          <w:p w14:paraId="230703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F0B8E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95AAA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64003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0C2D1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7C9A48EA" w14:textId="77777777">
        <w:tc>
          <w:tcPr>
            <w:tcW w:w="1728" w:type="dxa"/>
            <w:vAlign w:val="center"/>
          </w:tcPr>
          <w:p w14:paraId="1359A7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17E81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D3ECA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CEDB3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5FBEC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45EC35B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1D4845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713"/>
        <w:gridCol w:w="1701"/>
        <w:gridCol w:w="1987"/>
        <w:gridCol w:w="1799"/>
      </w:tblGrid>
      <w:tr w:rsidR="0086584C" w:rsidRPr="008C1585" w14:paraId="7517C972" w14:textId="77777777">
        <w:tc>
          <w:tcPr>
            <w:tcW w:w="1728" w:type="dxa"/>
            <w:vAlign w:val="center"/>
          </w:tcPr>
          <w:p w14:paraId="20E6E5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4FBD0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B6C33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0FE4B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69F37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2DE186F2" w14:textId="77777777">
        <w:tc>
          <w:tcPr>
            <w:tcW w:w="1728" w:type="dxa"/>
            <w:vAlign w:val="center"/>
          </w:tcPr>
          <w:p w14:paraId="2C981E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2E5C9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477AC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E290C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7C78F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5CF7E145" w14:textId="77777777">
        <w:tc>
          <w:tcPr>
            <w:tcW w:w="1728" w:type="dxa"/>
            <w:vAlign w:val="center"/>
          </w:tcPr>
          <w:p w14:paraId="4002CA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61E9E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FC5FC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96BAA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28900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22A32923" w14:textId="77777777">
        <w:tc>
          <w:tcPr>
            <w:tcW w:w="1728" w:type="dxa"/>
            <w:vAlign w:val="center"/>
          </w:tcPr>
          <w:p w14:paraId="2C89FB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4810E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617F6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059D2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0E455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50031C37" w14:textId="77777777">
        <w:tc>
          <w:tcPr>
            <w:tcW w:w="1728" w:type="dxa"/>
            <w:vAlign w:val="center"/>
          </w:tcPr>
          <w:p w14:paraId="686DEA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BCA2B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5E684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77B12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779A0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225E4E7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6F4CE9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704B76C9" w14:textId="77777777">
        <w:tc>
          <w:tcPr>
            <w:tcW w:w="1728" w:type="dxa"/>
            <w:vAlign w:val="center"/>
          </w:tcPr>
          <w:p w14:paraId="48A693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96B1B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D0AA1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BE413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7BEDD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64E6963E" w14:textId="77777777">
        <w:tc>
          <w:tcPr>
            <w:tcW w:w="1728" w:type="dxa"/>
            <w:vAlign w:val="center"/>
          </w:tcPr>
          <w:p w14:paraId="1A18F2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A24D7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26E6A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10443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B9381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4F9B6798" w14:textId="77777777">
        <w:tc>
          <w:tcPr>
            <w:tcW w:w="1728" w:type="dxa"/>
            <w:vAlign w:val="center"/>
          </w:tcPr>
          <w:p w14:paraId="7D1EB8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E94B5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A014C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EEA2B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8819E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09EE4513" w14:textId="77777777">
        <w:tc>
          <w:tcPr>
            <w:tcW w:w="1728" w:type="dxa"/>
            <w:vAlign w:val="center"/>
          </w:tcPr>
          <w:p w14:paraId="17E220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90EC9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75241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9A6A7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98261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02E2B3DA" w14:textId="77777777">
        <w:tc>
          <w:tcPr>
            <w:tcW w:w="1728" w:type="dxa"/>
            <w:vAlign w:val="center"/>
          </w:tcPr>
          <w:p w14:paraId="14DC90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C9A3A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3BFC2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E8493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F134F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</w:tbl>
    <w:p w14:paraId="4E1A55F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35FA45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41"/>
        <w:gridCol w:w="1728"/>
        <w:gridCol w:w="1728"/>
        <w:gridCol w:w="1728"/>
      </w:tblGrid>
      <w:tr w:rsidR="0086584C" w:rsidRPr="008C1585" w14:paraId="0943DAD1" w14:textId="77777777">
        <w:tc>
          <w:tcPr>
            <w:tcW w:w="1728" w:type="dxa"/>
            <w:vAlign w:val="center"/>
          </w:tcPr>
          <w:p w14:paraId="672F96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7BC45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CC9D5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5FFB1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D3B5B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114FDDFA" w14:textId="77777777">
        <w:tc>
          <w:tcPr>
            <w:tcW w:w="1728" w:type="dxa"/>
            <w:vAlign w:val="center"/>
          </w:tcPr>
          <w:p w14:paraId="0B2E2D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58F0D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C02AA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D4FCD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9893F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168A99C0" w14:textId="77777777">
        <w:tc>
          <w:tcPr>
            <w:tcW w:w="1728" w:type="dxa"/>
            <w:vAlign w:val="center"/>
          </w:tcPr>
          <w:p w14:paraId="40036C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E6568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558B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3D559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ADC75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05796664" w14:textId="77777777">
        <w:tc>
          <w:tcPr>
            <w:tcW w:w="1728" w:type="dxa"/>
            <w:vAlign w:val="center"/>
          </w:tcPr>
          <w:p w14:paraId="5E3926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186EE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0858E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ECB54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972D5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51A47A87" w14:textId="77777777">
        <w:tc>
          <w:tcPr>
            <w:tcW w:w="1728" w:type="dxa"/>
            <w:vAlign w:val="center"/>
          </w:tcPr>
          <w:p w14:paraId="1D59BD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6D919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1AA7D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49981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FF7D4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2DFD71A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EFEAB2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34EB783E" w14:textId="77777777">
        <w:tc>
          <w:tcPr>
            <w:tcW w:w="1728" w:type="dxa"/>
            <w:vAlign w:val="center"/>
          </w:tcPr>
          <w:p w14:paraId="3AF8BE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B3EB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85640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FEA38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78C1A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7991C398" w14:textId="77777777">
        <w:tc>
          <w:tcPr>
            <w:tcW w:w="1728" w:type="dxa"/>
            <w:vAlign w:val="center"/>
          </w:tcPr>
          <w:p w14:paraId="4870AE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5DD85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E5CC1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771FB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ACA2F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7ACBFD76" w14:textId="77777777">
        <w:tc>
          <w:tcPr>
            <w:tcW w:w="1728" w:type="dxa"/>
            <w:vAlign w:val="center"/>
          </w:tcPr>
          <w:p w14:paraId="6809A0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45D03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F58D6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E3229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562CF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37CA0BB" w14:textId="77777777">
        <w:tc>
          <w:tcPr>
            <w:tcW w:w="1728" w:type="dxa"/>
            <w:vAlign w:val="center"/>
          </w:tcPr>
          <w:p w14:paraId="7EC784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4744BD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31AC2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4B640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EC696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34C81086" w14:textId="77777777">
        <w:tc>
          <w:tcPr>
            <w:tcW w:w="1728" w:type="dxa"/>
            <w:vAlign w:val="center"/>
          </w:tcPr>
          <w:p w14:paraId="7F2EF1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70638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4AE71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34345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6C0FD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</w:tbl>
    <w:p w14:paraId="7A2EC62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F74F8C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1"/>
      </w:tblGrid>
      <w:tr w:rsidR="0086584C" w:rsidRPr="008C1585" w14:paraId="4E3CE70B" w14:textId="77777777">
        <w:tc>
          <w:tcPr>
            <w:tcW w:w="1728" w:type="dxa"/>
            <w:vAlign w:val="center"/>
          </w:tcPr>
          <w:p w14:paraId="757985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1F5D0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E5E0B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8F9F4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81FFD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1074F908" w14:textId="77777777">
        <w:tc>
          <w:tcPr>
            <w:tcW w:w="1728" w:type="dxa"/>
            <w:vAlign w:val="center"/>
          </w:tcPr>
          <w:p w14:paraId="117877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595CF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F3992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EA664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07054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60CC68D9" w14:textId="77777777">
        <w:tc>
          <w:tcPr>
            <w:tcW w:w="1728" w:type="dxa"/>
            <w:vAlign w:val="center"/>
          </w:tcPr>
          <w:p w14:paraId="728271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15129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1BAE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AB8F0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4000B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43735710" w14:textId="77777777">
        <w:tc>
          <w:tcPr>
            <w:tcW w:w="1728" w:type="dxa"/>
            <w:vAlign w:val="center"/>
          </w:tcPr>
          <w:p w14:paraId="1CDF42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C1435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E566C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49929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2CE67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0D1A03A9" w14:textId="77777777">
        <w:tc>
          <w:tcPr>
            <w:tcW w:w="1728" w:type="dxa"/>
            <w:vAlign w:val="center"/>
          </w:tcPr>
          <w:p w14:paraId="3ADFC9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6337F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0B332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5B3A5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7EE54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</w:tbl>
    <w:p w14:paraId="3A0B149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62155B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58"/>
        <w:gridCol w:w="1987"/>
        <w:gridCol w:w="1727"/>
        <w:gridCol w:w="1685"/>
      </w:tblGrid>
      <w:tr w:rsidR="0086584C" w:rsidRPr="008C1585" w14:paraId="55F9AF3C" w14:textId="77777777">
        <w:tc>
          <w:tcPr>
            <w:tcW w:w="1728" w:type="dxa"/>
            <w:vAlign w:val="center"/>
          </w:tcPr>
          <w:p w14:paraId="57E259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1912F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9E419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E9FF8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9FC0F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6886CAC5" w14:textId="77777777">
        <w:tc>
          <w:tcPr>
            <w:tcW w:w="1728" w:type="dxa"/>
            <w:vAlign w:val="center"/>
          </w:tcPr>
          <w:p w14:paraId="66C466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7A647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1161B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82B5E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2CB33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6172A169" w14:textId="77777777">
        <w:tc>
          <w:tcPr>
            <w:tcW w:w="1728" w:type="dxa"/>
            <w:vAlign w:val="center"/>
          </w:tcPr>
          <w:p w14:paraId="161DDA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24619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657AF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CF2A5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3C5AC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193FBBF9" w14:textId="77777777">
        <w:tc>
          <w:tcPr>
            <w:tcW w:w="1728" w:type="dxa"/>
            <w:vAlign w:val="center"/>
          </w:tcPr>
          <w:p w14:paraId="05A71E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7450B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ED960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44919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6360F2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1CFCB3CC" w14:textId="77777777">
        <w:tc>
          <w:tcPr>
            <w:tcW w:w="1728" w:type="dxa"/>
            <w:vAlign w:val="center"/>
          </w:tcPr>
          <w:p w14:paraId="3D1B0A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17003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14D09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36262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05BCE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</w:tbl>
    <w:p w14:paraId="258A623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8E7A2C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1B2FB095" w14:textId="77777777">
        <w:tc>
          <w:tcPr>
            <w:tcW w:w="1728" w:type="dxa"/>
            <w:vAlign w:val="center"/>
          </w:tcPr>
          <w:p w14:paraId="795CF7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E7E75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46050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E0B6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73299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797BFA9" w14:textId="77777777">
        <w:tc>
          <w:tcPr>
            <w:tcW w:w="1728" w:type="dxa"/>
            <w:vAlign w:val="center"/>
          </w:tcPr>
          <w:p w14:paraId="0F9611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B39B9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09194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BEF20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FCA1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33316635" w14:textId="77777777">
        <w:tc>
          <w:tcPr>
            <w:tcW w:w="1728" w:type="dxa"/>
            <w:vAlign w:val="center"/>
          </w:tcPr>
          <w:p w14:paraId="73A09C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3A46A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58858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AA57E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9E64D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60229B84" w14:textId="77777777">
        <w:tc>
          <w:tcPr>
            <w:tcW w:w="1728" w:type="dxa"/>
            <w:vAlign w:val="center"/>
          </w:tcPr>
          <w:p w14:paraId="092ADF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CC014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FEF39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78B99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18C58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715B6D33" w14:textId="77777777">
        <w:tc>
          <w:tcPr>
            <w:tcW w:w="1728" w:type="dxa"/>
            <w:vAlign w:val="center"/>
          </w:tcPr>
          <w:p w14:paraId="2AB4F1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AB46B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68719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7EA8A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BDEE7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</w:tbl>
    <w:p w14:paraId="5B7938A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47E897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987"/>
        <w:gridCol w:w="1799"/>
        <w:gridCol w:w="1717"/>
        <w:gridCol w:w="1689"/>
      </w:tblGrid>
      <w:tr w:rsidR="0086584C" w:rsidRPr="008C1585" w14:paraId="205CA401" w14:textId="77777777">
        <w:tc>
          <w:tcPr>
            <w:tcW w:w="1728" w:type="dxa"/>
            <w:vAlign w:val="center"/>
          </w:tcPr>
          <w:p w14:paraId="156CD3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AE7A4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3990C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18080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9DC37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2766EE0B" w14:textId="77777777">
        <w:tc>
          <w:tcPr>
            <w:tcW w:w="1728" w:type="dxa"/>
            <w:vAlign w:val="center"/>
          </w:tcPr>
          <w:p w14:paraId="1D0C6B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08866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BD71C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67EF2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F324A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7E87C0C0" w14:textId="77777777">
        <w:tc>
          <w:tcPr>
            <w:tcW w:w="1728" w:type="dxa"/>
            <w:vAlign w:val="center"/>
          </w:tcPr>
          <w:p w14:paraId="32C6D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1E991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87C9D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FC432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4C757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1DD8F384" w14:textId="77777777">
        <w:tc>
          <w:tcPr>
            <w:tcW w:w="1728" w:type="dxa"/>
            <w:vAlign w:val="center"/>
          </w:tcPr>
          <w:p w14:paraId="38FA94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016BA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301DE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9C450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B4194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44D82579" w14:textId="77777777">
        <w:tc>
          <w:tcPr>
            <w:tcW w:w="1728" w:type="dxa"/>
            <w:vAlign w:val="center"/>
          </w:tcPr>
          <w:p w14:paraId="2702C5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05142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8834F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0863F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92D95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33226A8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A5E63A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717FCA72" w14:textId="77777777">
        <w:tc>
          <w:tcPr>
            <w:tcW w:w="1728" w:type="dxa"/>
            <w:vAlign w:val="center"/>
          </w:tcPr>
          <w:p w14:paraId="22222C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40B55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1DBF8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ECCA6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C22E3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22A8E9A9" w14:textId="77777777">
        <w:tc>
          <w:tcPr>
            <w:tcW w:w="1728" w:type="dxa"/>
            <w:vAlign w:val="center"/>
          </w:tcPr>
          <w:p w14:paraId="4E8662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4889E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82600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4E253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99EF8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5AC481FE" w14:textId="77777777">
        <w:tc>
          <w:tcPr>
            <w:tcW w:w="1728" w:type="dxa"/>
            <w:vAlign w:val="center"/>
          </w:tcPr>
          <w:p w14:paraId="4518AE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EF0B6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3A56F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CC366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F3E79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0D262832" w14:textId="77777777">
        <w:tc>
          <w:tcPr>
            <w:tcW w:w="1728" w:type="dxa"/>
            <w:vAlign w:val="center"/>
          </w:tcPr>
          <w:p w14:paraId="3FBBC6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1C415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A873A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0D036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EBA53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63D9C7E1" w14:textId="77777777">
        <w:tc>
          <w:tcPr>
            <w:tcW w:w="1728" w:type="dxa"/>
            <w:vAlign w:val="center"/>
          </w:tcPr>
          <w:p w14:paraId="0BE0B3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64765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C08D0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9220A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9F47F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34D5DBF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B64EC7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41"/>
        <w:gridCol w:w="1727"/>
        <w:gridCol w:w="1677"/>
        <w:gridCol w:w="1724"/>
      </w:tblGrid>
      <w:tr w:rsidR="0086584C" w:rsidRPr="008C1585" w14:paraId="540F8A29" w14:textId="77777777">
        <w:tc>
          <w:tcPr>
            <w:tcW w:w="1728" w:type="dxa"/>
            <w:vAlign w:val="center"/>
          </w:tcPr>
          <w:p w14:paraId="39D0B1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647A8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62634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2BBC2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82BD1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15228117" w14:textId="77777777">
        <w:tc>
          <w:tcPr>
            <w:tcW w:w="1728" w:type="dxa"/>
            <w:vAlign w:val="center"/>
          </w:tcPr>
          <w:p w14:paraId="73342F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40085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30077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3F4E6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53033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134ABF71" w14:textId="77777777">
        <w:tc>
          <w:tcPr>
            <w:tcW w:w="1728" w:type="dxa"/>
            <w:vAlign w:val="center"/>
          </w:tcPr>
          <w:p w14:paraId="67BF18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91292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87A53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7EF4B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239ED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50C113F3" w14:textId="77777777">
        <w:tc>
          <w:tcPr>
            <w:tcW w:w="1728" w:type="dxa"/>
            <w:vAlign w:val="center"/>
          </w:tcPr>
          <w:p w14:paraId="359F0B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17E53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664FE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B869E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68112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01EDC5EE" w14:textId="77777777">
        <w:tc>
          <w:tcPr>
            <w:tcW w:w="1728" w:type="dxa"/>
            <w:vAlign w:val="center"/>
          </w:tcPr>
          <w:p w14:paraId="1A272E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C20EA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5CD19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8470B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88C1A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</w:tbl>
    <w:p w14:paraId="19CEF48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388D52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0BDFBC9B" w14:textId="77777777">
        <w:tc>
          <w:tcPr>
            <w:tcW w:w="1728" w:type="dxa"/>
            <w:vAlign w:val="center"/>
          </w:tcPr>
          <w:p w14:paraId="236674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C815D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9F805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B0131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7D1EF8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74884F51" w14:textId="77777777">
        <w:tc>
          <w:tcPr>
            <w:tcW w:w="1728" w:type="dxa"/>
            <w:vAlign w:val="center"/>
          </w:tcPr>
          <w:p w14:paraId="21534B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388C6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143C2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F8FF4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0AE9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5BB3D271" w14:textId="77777777">
        <w:tc>
          <w:tcPr>
            <w:tcW w:w="1728" w:type="dxa"/>
            <w:vAlign w:val="center"/>
          </w:tcPr>
          <w:p w14:paraId="2C57DD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1E5A3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1CA83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129B2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7A262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4BEF72F4" w14:textId="77777777">
        <w:tc>
          <w:tcPr>
            <w:tcW w:w="1728" w:type="dxa"/>
            <w:vAlign w:val="center"/>
          </w:tcPr>
          <w:p w14:paraId="1C9D1F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2D610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93F71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1E64C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B1A53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46FEF87B" w14:textId="77777777">
        <w:tc>
          <w:tcPr>
            <w:tcW w:w="1728" w:type="dxa"/>
            <w:vAlign w:val="center"/>
          </w:tcPr>
          <w:p w14:paraId="3C19E4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86BE8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EB65C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50BC6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FBFAA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3E8F59E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C79D1B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69"/>
        <w:gridCol w:w="1704"/>
        <w:gridCol w:w="1799"/>
        <w:gridCol w:w="1697"/>
      </w:tblGrid>
      <w:tr w:rsidR="0086584C" w:rsidRPr="008C1585" w14:paraId="2619012B" w14:textId="77777777">
        <w:tc>
          <w:tcPr>
            <w:tcW w:w="1728" w:type="dxa"/>
            <w:vAlign w:val="center"/>
          </w:tcPr>
          <w:p w14:paraId="086FDD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6993C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FADFD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0E7B9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4BC47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485007AC" w14:textId="77777777">
        <w:tc>
          <w:tcPr>
            <w:tcW w:w="1728" w:type="dxa"/>
            <w:vAlign w:val="center"/>
          </w:tcPr>
          <w:p w14:paraId="284E8A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823BC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DFA7B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D5764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CC2CD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4AAB7F7F" w14:textId="77777777">
        <w:tc>
          <w:tcPr>
            <w:tcW w:w="1728" w:type="dxa"/>
            <w:vAlign w:val="center"/>
          </w:tcPr>
          <w:p w14:paraId="41431D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6E237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F8537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4AF28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EA352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575904DF" w14:textId="77777777">
        <w:tc>
          <w:tcPr>
            <w:tcW w:w="1728" w:type="dxa"/>
            <w:vAlign w:val="center"/>
          </w:tcPr>
          <w:p w14:paraId="304717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26B1B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21A43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4A097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FE3F5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4ABC856F" w14:textId="77777777">
        <w:tc>
          <w:tcPr>
            <w:tcW w:w="1728" w:type="dxa"/>
            <w:vAlign w:val="center"/>
          </w:tcPr>
          <w:p w14:paraId="0D1CCB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4BAF4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3440A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45B7A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47940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</w:tbl>
    <w:p w14:paraId="3D57DC2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EA57C1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99"/>
        <w:gridCol w:w="1728"/>
      </w:tblGrid>
      <w:tr w:rsidR="0086584C" w:rsidRPr="008C1585" w14:paraId="7453E7D7" w14:textId="77777777">
        <w:tc>
          <w:tcPr>
            <w:tcW w:w="1728" w:type="dxa"/>
            <w:vAlign w:val="center"/>
          </w:tcPr>
          <w:p w14:paraId="5D955E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669B6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079D5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D066C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A6CA0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288F845A" w14:textId="77777777">
        <w:tc>
          <w:tcPr>
            <w:tcW w:w="1728" w:type="dxa"/>
            <w:vAlign w:val="center"/>
          </w:tcPr>
          <w:p w14:paraId="51F206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CE8F1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F8285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D3D65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77257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51DF2CFC" w14:textId="77777777">
        <w:tc>
          <w:tcPr>
            <w:tcW w:w="1728" w:type="dxa"/>
            <w:vAlign w:val="center"/>
          </w:tcPr>
          <w:p w14:paraId="24D52F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1800A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8253D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7AF5E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DC035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1BEE4642" w14:textId="77777777">
        <w:tc>
          <w:tcPr>
            <w:tcW w:w="1728" w:type="dxa"/>
            <w:vAlign w:val="center"/>
          </w:tcPr>
          <w:p w14:paraId="79CDA7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198E4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18602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D11D8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0A1D8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14CFBCC0" w14:textId="77777777">
        <w:tc>
          <w:tcPr>
            <w:tcW w:w="1728" w:type="dxa"/>
            <w:vAlign w:val="center"/>
          </w:tcPr>
          <w:p w14:paraId="1F0A0F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006F3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5ADBA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4C892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DA6D8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</w:tbl>
    <w:p w14:paraId="0088C57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A0BB35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721"/>
        <w:gridCol w:w="1982"/>
        <w:gridCol w:w="1794"/>
        <w:gridCol w:w="1737"/>
      </w:tblGrid>
      <w:tr w:rsidR="0086584C" w:rsidRPr="008C1585" w14:paraId="1D4B932D" w14:textId="77777777">
        <w:tc>
          <w:tcPr>
            <w:tcW w:w="1728" w:type="dxa"/>
            <w:vAlign w:val="center"/>
          </w:tcPr>
          <w:p w14:paraId="4DEC77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3A161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1336B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CA9DA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B32F7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75BF8BED" w14:textId="77777777">
        <w:tc>
          <w:tcPr>
            <w:tcW w:w="1728" w:type="dxa"/>
            <w:vAlign w:val="center"/>
          </w:tcPr>
          <w:p w14:paraId="7759F9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1B9B0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BB342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703A7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236A7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5E3DB346" w14:textId="77777777">
        <w:tc>
          <w:tcPr>
            <w:tcW w:w="1728" w:type="dxa"/>
            <w:vAlign w:val="center"/>
          </w:tcPr>
          <w:p w14:paraId="5067E7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D2BE2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79FD1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93AF2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58805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40AEB0B4" w14:textId="77777777">
        <w:tc>
          <w:tcPr>
            <w:tcW w:w="1728" w:type="dxa"/>
            <w:vAlign w:val="center"/>
          </w:tcPr>
          <w:p w14:paraId="001374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56A08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FCE5B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A9C14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0D7C5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170EF0DE" w14:textId="77777777">
        <w:tc>
          <w:tcPr>
            <w:tcW w:w="1728" w:type="dxa"/>
            <w:vAlign w:val="center"/>
          </w:tcPr>
          <w:p w14:paraId="08BDB9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17C11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FABCB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CAFC9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EC142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</w:tbl>
    <w:p w14:paraId="333B44D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3CC13C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87"/>
        <w:gridCol w:w="1672"/>
        <w:gridCol w:w="1690"/>
        <w:gridCol w:w="1708"/>
      </w:tblGrid>
      <w:tr w:rsidR="0086584C" w:rsidRPr="008C1585" w14:paraId="4BA00D94" w14:textId="77777777">
        <w:tc>
          <w:tcPr>
            <w:tcW w:w="1728" w:type="dxa"/>
            <w:vAlign w:val="center"/>
          </w:tcPr>
          <w:p w14:paraId="471F1A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F3A01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F6727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355B3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9DF6E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25A0BDE1" w14:textId="77777777">
        <w:tc>
          <w:tcPr>
            <w:tcW w:w="1728" w:type="dxa"/>
            <w:vAlign w:val="center"/>
          </w:tcPr>
          <w:p w14:paraId="5635CD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90AD6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FCF49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2E3C68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E8168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58D146BC" w14:textId="77777777">
        <w:tc>
          <w:tcPr>
            <w:tcW w:w="1728" w:type="dxa"/>
            <w:vAlign w:val="center"/>
          </w:tcPr>
          <w:p w14:paraId="22A121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A829D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FD896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304CB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A097B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665EDB17" w14:textId="77777777">
        <w:tc>
          <w:tcPr>
            <w:tcW w:w="1728" w:type="dxa"/>
            <w:vAlign w:val="center"/>
          </w:tcPr>
          <w:p w14:paraId="6F938C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A7E8A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39397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03859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CE0C7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14E8F048" w14:textId="77777777">
        <w:tc>
          <w:tcPr>
            <w:tcW w:w="1728" w:type="dxa"/>
            <w:vAlign w:val="center"/>
          </w:tcPr>
          <w:p w14:paraId="600801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E365C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6822C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B029B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E1FCC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4756BF6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5F932D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1"/>
      </w:tblGrid>
      <w:tr w:rsidR="0086584C" w:rsidRPr="008C1585" w14:paraId="34248079" w14:textId="77777777">
        <w:tc>
          <w:tcPr>
            <w:tcW w:w="1728" w:type="dxa"/>
            <w:vAlign w:val="center"/>
          </w:tcPr>
          <w:p w14:paraId="242183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4B16F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61BA0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CE59C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FBD81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4C4FF5EE" w14:textId="77777777">
        <w:tc>
          <w:tcPr>
            <w:tcW w:w="1728" w:type="dxa"/>
            <w:vAlign w:val="center"/>
          </w:tcPr>
          <w:p w14:paraId="776165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E7B99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6BAAE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2D139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FA732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3CF9C10B" w14:textId="77777777">
        <w:tc>
          <w:tcPr>
            <w:tcW w:w="1728" w:type="dxa"/>
            <w:vAlign w:val="center"/>
          </w:tcPr>
          <w:p w14:paraId="329A98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FDE4B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DFAC7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8B5D2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2590A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2C935822" w14:textId="77777777">
        <w:tc>
          <w:tcPr>
            <w:tcW w:w="1728" w:type="dxa"/>
            <w:vAlign w:val="center"/>
          </w:tcPr>
          <w:p w14:paraId="546F94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7ACFD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27C6C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A5EF6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8136E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02A62335" w14:textId="77777777">
        <w:tc>
          <w:tcPr>
            <w:tcW w:w="1728" w:type="dxa"/>
            <w:vAlign w:val="center"/>
          </w:tcPr>
          <w:p w14:paraId="2BA8E8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9F0CE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622EA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49082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6E38D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3AA15DA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B93A33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37353506" w14:textId="77777777">
        <w:tc>
          <w:tcPr>
            <w:tcW w:w="1728" w:type="dxa"/>
            <w:vAlign w:val="center"/>
          </w:tcPr>
          <w:p w14:paraId="49EA79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351BB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19F4B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71C2E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F41B7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65826EC" w14:textId="77777777">
        <w:tc>
          <w:tcPr>
            <w:tcW w:w="1728" w:type="dxa"/>
            <w:vAlign w:val="center"/>
          </w:tcPr>
          <w:p w14:paraId="0F4003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5C74A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98B09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5FD3E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F568C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2C517E47" w14:textId="77777777">
        <w:tc>
          <w:tcPr>
            <w:tcW w:w="1728" w:type="dxa"/>
            <w:vAlign w:val="center"/>
          </w:tcPr>
          <w:p w14:paraId="1ED9F6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AC764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E6AA8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CD6F5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DA48A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603D3F76" w14:textId="77777777">
        <w:tc>
          <w:tcPr>
            <w:tcW w:w="1728" w:type="dxa"/>
            <w:vAlign w:val="center"/>
          </w:tcPr>
          <w:p w14:paraId="4D6624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28066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2D9B3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4BCE8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E24AE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5F73F3E0" w14:textId="77777777">
        <w:tc>
          <w:tcPr>
            <w:tcW w:w="1728" w:type="dxa"/>
            <w:vAlign w:val="center"/>
          </w:tcPr>
          <w:p w14:paraId="28B881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95BAA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C9B2E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8587A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55315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</w:tbl>
    <w:p w14:paraId="7E5FCAA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BEDCF7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403EF9ED" w14:textId="77777777">
        <w:tc>
          <w:tcPr>
            <w:tcW w:w="1728" w:type="dxa"/>
            <w:vAlign w:val="center"/>
          </w:tcPr>
          <w:p w14:paraId="2D3DED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BC9D0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85B30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D6F89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AF7D1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30061508" w14:textId="77777777">
        <w:tc>
          <w:tcPr>
            <w:tcW w:w="1728" w:type="dxa"/>
            <w:vAlign w:val="center"/>
          </w:tcPr>
          <w:p w14:paraId="4B06C3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D75AE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6ABAA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2B86F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892BA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598FC226" w14:textId="77777777">
        <w:tc>
          <w:tcPr>
            <w:tcW w:w="1728" w:type="dxa"/>
            <w:vAlign w:val="center"/>
          </w:tcPr>
          <w:p w14:paraId="746197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F0BEF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7FC32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1345D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0E558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72B66C50" w14:textId="77777777">
        <w:tc>
          <w:tcPr>
            <w:tcW w:w="1728" w:type="dxa"/>
            <w:vAlign w:val="center"/>
          </w:tcPr>
          <w:p w14:paraId="7B1802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33021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88314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7B958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C7655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7A7EB861" w14:textId="77777777">
        <w:tc>
          <w:tcPr>
            <w:tcW w:w="1728" w:type="dxa"/>
            <w:vAlign w:val="center"/>
          </w:tcPr>
          <w:p w14:paraId="5B661F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7D2E3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07F4C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EB01E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257E54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6A74578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C4F8ED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51"/>
        <w:gridCol w:w="1987"/>
        <w:gridCol w:w="1799"/>
        <w:gridCol w:w="1717"/>
      </w:tblGrid>
      <w:tr w:rsidR="0086584C" w:rsidRPr="008C1585" w14:paraId="181080DB" w14:textId="77777777">
        <w:tc>
          <w:tcPr>
            <w:tcW w:w="1728" w:type="dxa"/>
            <w:vAlign w:val="center"/>
          </w:tcPr>
          <w:p w14:paraId="6328C1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DA379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38996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05D7E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DC48A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2212D72C" w14:textId="77777777">
        <w:tc>
          <w:tcPr>
            <w:tcW w:w="1728" w:type="dxa"/>
            <w:vAlign w:val="center"/>
          </w:tcPr>
          <w:p w14:paraId="4C2C0C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50E3AF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9C7AF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C9A10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D7D7C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28FA49BF" w14:textId="77777777">
        <w:tc>
          <w:tcPr>
            <w:tcW w:w="1728" w:type="dxa"/>
            <w:vAlign w:val="center"/>
          </w:tcPr>
          <w:p w14:paraId="47D565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09A90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4AA7F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BE168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178F9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55B8EF54" w14:textId="77777777">
        <w:tc>
          <w:tcPr>
            <w:tcW w:w="1728" w:type="dxa"/>
            <w:vAlign w:val="center"/>
          </w:tcPr>
          <w:p w14:paraId="24EBE7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91530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CEB67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DFCA4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046C3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790D8CB9" w14:textId="77777777">
        <w:tc>
          <w:tcPr>
            <w:tcW w:w="1728" w:type="dxa"/>
            <w:vAlign w:val="center"/>
          </w:tcPr>
          <w:p w14:paraId="32C24C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3033B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E15E8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98F7D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0CF3A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</w:tbl>
    <w:p w14:paraId="17DC7F2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106F53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37"/>
        <w:gridCol w:w="1707"/>
        <w:gridCol w:w="1726"/>
        <w:gridCol w:w="1987"/>
      </w:tblGrid>
      <w:tr w:rsidR="0086584C" w:rsidRPr="008C1585" w14:paraId="0468877F" w14:textId="77777777">
        <w:tc>
          <w:tcPr>
            <w:tcW w:w="1728" w:type="dxa"/>
            <w:vAlign w:val="center"/>
          </w:tcPr>
          <w:p w14:paraId="02FA87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03822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48DB7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BBEE9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60477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1CCE8885" w14:textId="77777777">
        <w:tc>
          <w:tcPr>
            <w:tcW w:w="1728" w:type="dxa"/>
            <w:vAlign w:val="center"/>
          </w:tcPr>
          <w:p w14:paraId="3922D6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88BAB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1371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99F2F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AF3FA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387BB64E" w14:textId="77777777">
        <w:tc>
          <w:tcPr>
            <w:tcW w:w="1728" w:type="dxa"/>
            <w:vAlign w:val="center"/>
          </w:tcPr>
          <w:p w14:paraId="3A581E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1901E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10172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F8ADC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D2B7D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0C9D27A0" w14:textId="77777777">
        <w:tc>
          <w:tcPr>
            <w:tcW w:w="1728" w:type="dxa"/>
            <w:vAlign w:val="center"/>
          </w:tcPr>
          <w:p w14:paraId="7D0D97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D75B4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7AD29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9257F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E8843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451DEBAD" w14:textId="77777777">
        <w:tc>
          <w:tcPr>
            <w:tcW w:w="1728" w:type="dxa"/>
            <w:vAlign w:val="center"/>
          </w:tcPr>
          <w:p w14:paraId="0405E2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0BD8D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2E36E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A0040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6ACFA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27E732F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B9A6BB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9"/>
      </w:tblGrid>
      <w:tr w:rsidR="0086584C" w:rsidRPr="008C1585" w14:paraId="625E243B" w14:textId="77777777">
        <w:tc>
          <w:tcPr>
            <w:tcW w:w="1728" w:type="dxa"/>
            <w:vAlign w:val="center"/>
          </w:tcPr>
          <w:p w14:paraId="1E234A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AF5EB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768CB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A5B5B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DCD91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66E84F64" w14:textId="77777777">
        <w:tc>
          <w:tcPr>
            <w:tcW w:w="1728" w:type="dxa"/>
            <w:vAlign w:val="center"/>
          </w:tcPr>
          <w:p w14:paraId="50A0DA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5E49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E385A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2E5CE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540ED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27E5E406" w14:textId="77777777">
        <w:tc>
          <w:tcPr>
            <w:tcW w:w="1728" w:type="dxa"/>
            <w:vAlign w:val="center"/>
          </w:tcPr>
          <w:p w14:paraId="793A98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7F48E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BF9F6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F72FA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8FFC9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7E002F71" w14:textId="77777777">
        <w:tc>
          <w:tcPr>
            <w:tcW w:w="1728" w:type="dxa"/>
            <w:vAlign w:val="center"/>
          </w:tcPr>
          <w:p w14:paraId="396994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26615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14949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398A8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275D8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1E90AFFE" w14:textId="77777777">
        <w:tc>
          <w:tcPr>
            <w:tcW w:w="1728" w:type="dxa"/>
            <w:vAlign w:val="center"/>
          </w:tcPr>
          <w:p w14:paraId="68290D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9E64D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633E57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9AE28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954A0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</w:tbl>
    <w:p w14:paraId="2FBC631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933201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987"/>
        <w:gridCol w:w="1665"/>
        <w:gridCol w:w="1741"/>
        <w:gridCol w:w="1799"/>
      </w:tblGrid>
      <w:tr w:rsidR="0086584C" w:rsidRPr="008C1585" w14:paraId="6442FF77" w14:textId="77777777">
        <w:tc>
          <w:tcPr>
            <w:tcW w:w="1728" w:type="dxa"/>
            <w:vAlign w:val="center"/>
          </w:tcPr>
          <w:p w14:paraId="6962A9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9109E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DA931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ED664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1D35A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7E74A39E" w14:textId="77777777">
        <w:tc>
          <w:tcPr>
            <w:tcW w:w="1728" w:type="dxa"/>
            <w:vAlign w:val="center"/>
          </w:tcPr>
          <w:p w14:paraId="794F6F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7817A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D537D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70926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512D4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723EF32E" w14:textId="77777777">
        <w:tc>
          <w:tcPr>
            <w:tcW w:w="1728" w:type="dxa"/>
            <w:vAlign w:val="center"/>
          </w:tcPr>
          <w:p w14:paraId="5BB5D0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91BBB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7F9F2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ADA9D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FD0A4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4D32B15F" w14:textId="77777777">
        <w:tc>
          <w:tcPr>
            <w:tcW w:w="1728" w:type="dxa"/>
            <w:vAlign w:val="center"/>
          </w:tcPr>
          <w:p w14:paraId="740412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B4CCD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C6B64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EFC32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C3235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797C6AB9" w14:textId="77777777">
        <w:tc>
          <w:tcPr>
            <w:tcW w:w="1728" w:type="dxa"/>
            <w:vAlign w:val="center"/>
          </w:tcPr>
          <w:p w14:paraId="2CCB55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F989D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CDC10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18036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EBD26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35173F4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7E4762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233DA461" w14:textId="77777777">
        <w:tc>
          <w:tcPr>
            <w:tcW w:w="1728" w:type="dxa"/>
            <w:vAlign w:val="center"/>
          </w:tcPr>
          <w:p w14:paraId="729619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35D21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26CB1D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9465F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BCDDA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0939174E" w14:textId="77777777">
        <w:tc>
          <w:tcPr>
            <w:tcW w:w="1728" w:type="dxa"/>
            <w:vAlign w:val="center"/>
          </w:tcPr>
          <w:p w14:paraId="0ED7EB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C6860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B45F4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5CF2E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84925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1FBF151D" w14:textId="77777777">
        <w:tc>
          <w:tcPr>
            <w:tcW w:w="1728" w:type="dxa"/>
            <w:vAlign w:val="center"/>
          </w:tcPr>
          <w:p w14:paraId="6E3FD0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139E4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4F433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779A6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0EEAF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698001B5" w14:textId="77777777">
        <w:tc>
          <w:tcPr>
            <w:tcW w:w="1728" w:type="dxa"/>
            <w:vAlign w:val="center"/>
          </w:tcPr>
          <w:p w14:paraId="0099CF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7BF22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A88B4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989BD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444AB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7B9D8B00" w14:textId="77777777">
        <w:tc>
          <w:tcPr>
            <w:tcW w:w="1728" w:type="dxa"/>
            <w:vAlign w:val="center"/>
          </w:tcPr>
          <w:p w14:paraId="6ECE70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00D0A9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FFE5B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C11F3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7C856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65EA7CB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FBFE3D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706"/>
        <w:gridCol w:w="1987"/>
        <w:gridCol w:w="1799"/>
        <w:gridCol w:w="1711"/>
      </w:tblGrid>
      <w:tr w:rsidR="0086584C" w:rsidRPr="008C1585" w14:paraId="54685E35" w14:textId="77777777">
        <w:tc>
          <w:tcPr>
            <w:tcW w:w="1728" w:type="dxa"/>
            <w:vAlign w:val="center"/>
          </w:tcPr>
          <w:p w14:paraId="2F942A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22800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3B850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10748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F6AEF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1ABCAD15" w14:textId="77777777">
        <w:tc>
          <w:tcPr>
            <w:tcW w:w="1728" w:type="dxa"/>
            <w:vAlign w:val="center"/>
          </w:tcPr>
          <w:p w14:paraId="42F304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00BF5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5D159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B7516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5E91A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7CE30E35" w14:textId="77777777">
        <w:tc>
          <w:tcPr>
            <w:tcW w:w="1728" w:type="dxa"/>
            <w:vAlign w:val="center"/>
          </w:tcPr>
          <w:p w14:paraId="5348C4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9A008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B61D6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36EEF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1E302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548FC557" w14:textId="77777777">
        <w:tc>
          <w:tcPr>
            <w:tcW w:w="1728" w:type="dxa"/>
            <w:vAlign w:val="center"/>
          </w:tcPr>
          <w:p w14:paraId="2DA50C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FD113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2F770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99B18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DFC56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48EDC8C" w14:textId="77777777">
        <w:tc>
          <w:tcPr>
            <w:tcW w:w="1728" w:type="dxa"/>
            <w:vAlign w:val="center"/>
          </w:tcPr>
          <w:p w14:paraId="2A928E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3611E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FE99A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FEBB7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0DEF5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17AFBC3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BD3EC7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74A5B1B3" w14:textId="77777777">
        <w:tc>
          <w:tcPr>
            <w:tcW w:w="1728" w:type="dxa"/>
            <w:vAlign w:val="center"/>
          </w:tcPr>
          <w:p w14:paraId="1C232E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CCE0A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7862B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14720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0B040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31DE19E0" w14:textId="77777777">
        <w:tc>
          <w:tcPr>
            <w:tcW w:w="1728" w:type="dxa"/>
            <w:vAlign w:val="center"/>
          </w:tcPr>
          <w:p w14:paraId="139F21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AC6C7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6E540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F221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AEBC4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1F7755B2" w14:textId="77777777">
        <w:tc>
          <w:tcPr>
            <w:tcW w:w="1728" w:type="dxa"/>
            <w:vAlign w:val="center"/>
          </w:tcPr>
          <w:p w14:paraId="309362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140E2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13D44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66794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ECB7C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3F66EA9D" w14:textId="77777777">
        <w:tc>
          <w:tcPr>
            <w:tcW w:w="1728" w:type="dxa"/>
            <w:vAlign w:val="center"/>
          </w:tcPr>
          <w:p w14:paraId="401F40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A0A34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47F08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874B0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FAB72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2E31F59A" w14:textId="77777777">
        <w:tc>
          <w:tcPr>
            <w:tcW w:w="1728" w:type="dxa"/>
            <w:vAlign w:val="center"/>
          </w:tcPr>
          <w:p w14:paraId="6A4364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66B9A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9166A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C071D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81023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4DA7F30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F243F5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41"/>
        <w:gridCol w:w="1728"/>
      </w:tblGrid>
      <w:tr w:rsidR="0086584C" w:rsidRPr="008C1585" w14:paraId="5AB09BB6" w14:textId="77777777">
        <w:tc>
          <w:tcPr>
            <w:tcW w:w="1728" w:type="dxa"/>
            <w:vAlign w:val="center"/>
          </w:tcPr>
          <w:p w14:paraId="6C9E01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4AAC9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6F113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99566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38EDC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6A7B4D34" w14:textId="77777777">
        <w:tc>
          <w:tcPr>
            <w:tcW w:w="1728" w:type="dxa"/>
            <w:vAlign w:val="center"/>
          </w:tcPr>
          <w:p w14:paraId="44528A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D9F0E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A0897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6B3B9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7DCBE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5347C326" w14:textId="77777777">
        <w:tc>
          <w:tcPr>
            <w:tcW w:w="1728" w:type="dxa"/>
            <w:vAlign w:val="center"/>
          </w:tcPr>
          <w:p w14:paraId="174DA7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918D0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7F265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93482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E7400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21CB756D" w14:textId="77777777">
        <w:tc>
          <w:tcPr>
            <w:tcW w:w="1728" w:type="dxa"/>
            <w:vAlign w:val="center"/>
          </w:tcPr>
          <w:p w14:paraId="031673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F5148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C66A5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8DAB4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95876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49277C70" w14:textId="77777777">
        <w:tc>
          <w:tcPr>
            <w:tcW w:w="1728" w:type="dxa"/>
            <w:vAlign w:val="center"/>
          </w:tcPr>
          <w:p w14:paraId="15648A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D316B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BE889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2F338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7BFEE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</w:tbl>
    <w:p w14:paraId="0ADD9FB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3441C5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01FC4014" w14:textId="77777777">
        <w:tc>
          <w:tcPr>
            <w:tcW w:w="1728" w:type="dxa"/>
            <w:vAlign w:val="center"/>
          </w:tcPr>
          <w:p w14:paraId="16FF59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D1A14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C8468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EB256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AA975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5238ADC1" w14:textId="77777777">
        <w:tc>
          <w:tcPr>
            <w:tcW w:w="1728" w:type="dxa"/>
            <w:vAlign w:val="center"/>
          </w:tcPr>
          <w:p w14:paraId="4532F6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F1E4E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8BAF1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6DF9B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B4F74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221006AD" w14:textId="77777777">
        <w:tc>
          <w:tcPr>
            <w:tcW w:w="1728" w:type="dxa"/>
            <w:vAlign w:val="center"/>
          </w:tcPr>
          <w:p w14:paraId="636EAA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789B4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8E45D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BF095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7981F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0B8AF0D8" w14:textId="77777777">
        <w:tc>
          <w:tcPr>
            <w:tcW w:w="1728" w:type="dxa"/>
            <w:vAlign w:val="center"/>
          </w:tcPr>
          <w:p w14:paraId="5BDCE58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45F2F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2B70D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3803A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940F1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8D396B3" w14:textId="77777777">
        <w:tc>
          <w:tcPr>
            <w:tcW w:w="1728" w:type="dxa"/>
            <w:vAlign w:val="center"/>
          </w:tcPr>
          <w:p w14:paraId="6C464E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0341D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A57D3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66AF6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0827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4849323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B180BA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28"/>
        <w:gridCol w:w="1728"/>
      </w:tblGrid>
      <w:tr w:rsidR="0086584C" w:rsidRPr="008C1585" w14:paraId="152B6615" w14:textId="77777777">
        <w:tc>
          <w:tcPr>
            <w:tcW w:w="1728" w:type="dxa"/>
            <w:vAlign w:val="center"/>
          </w:tcPr>
          <w:p w14:paraId="2483A4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94935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8A212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C9D49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91427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2C895922" w14:textId="77777777">
        <w:tc>
          <w:tcPr>
            <w:tcW w:w="1728" w:type="dxa"/>
            <w:vAlign w:val="center"/>
          </w:tcPr>
          <w:p w14:paraId="3CF802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17A59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DCEAC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CBC40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D0464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7B1A1F1B" w14:textId="77777777">
        <w:tc>
          <w:tcPr>
            <w:tcW w:w="1728" w:type="dxa"/>
            <w:vAlign w:val="center"/>
          </w:tcPr>
          <w:p w14:paraId="2C2D41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F41FD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1B1D7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E9A58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25392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6B7F4101" w14:textId="77777777">
        <w:tc>
          <w:tcPr>
            <w:tcW w:w="1728" w:type="dxa"/>
            <w:vAlign w:val="center"/>
          </w:tcPr>
          <w:p w14:paraId="342839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6277D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4026F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C6AF3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E1234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14751876" w14:textId="77777777">
        <w:tc>
          <w:tcPr>
            <w:tcW w:w="1728" w:type="dxa"/>
            <w:vAlign w:val="center"/>
          </w:tcPr>
          <w:p w14:paraId="0BEDC2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B4F05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180C6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43E42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3955F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6B382F6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57F2F4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718"/>
        <w:gridCol w:w="1708"/>
        <w:gridCol w:w="1725"/>
        <w:gridCol w:w="1717"/>
      </w:tblGrid>
      <w:tr w:rsidR="0086584C" w:rsidRPr="008C1585" w14:paraId="664690EC" w14:textId="77777777">
        <w:tc>
          <w:tcPr>
            <w:tcW w:w="1728" w:type="dxa"/>
            <w:vAlign w:val="center"/>
          </w:tcPr>
          <w:p w14:paraId="5B466F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82968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78E09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F00B9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9D4DD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28681594" w14:textId="77777777">
        <w:tc>
          <w:tcPr>
            <w:tcW w:w="1728" w:type="dxa"/>
            <w:vAlign w:val="center"/>
          </w:tcPr>
          <w:p w14:paraId="3C3293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B4290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3A139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B25F8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AC591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163B7542" w14:textId="77777777">
        <w:tc>
          <w:tcPr>
            <w:tcW w:w="1728" w:type="dxa"/>
            <w:vAlign w:val="center"/>
          </w:tcPr>
          <w:p w14:paraId="3C109D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47A86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B998F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D2890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848A6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113FD075" w14:textId="77777777">
        <w:tc>
          <w:tcPr>
            <w:tcW w:w="1728" w:type="dxa"/>
            <w:vAlign w:val="center"/>
          </w:tcPr>
          <w:p w14:paraId="020E18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1D86B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6990B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85BAD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022C7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9539151" w14:textId="77777777">
        <w:tc>
          <w:tcPr>
            <w:tcW w:w="1728" w:type="dxa"/>
            <w:vAlign w:val="center"/>
          </w:tcPr>
          <w:p w14:paraId="582CDA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BC4F4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DF3D8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6ED2C6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71B31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75FAC19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FE0BC2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99"/>
        <w:gridCol w:w="1728"/>
      </w:tblGrid>
      <w:tr w:rsidR="0086584C" w:rsidRPr="008C1585" w14:paraId="6235B31F" w14:textId="77777777">
        <w:tc>
          <w:tcPr>
            <w:tcW w:w="1728" w:type="dxa"/>
            <w:vAlign w:val="center"/>
          </w:tcPr>
          <w:p w14:paraId="5B9F14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0DBFD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2A6B9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1351E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DCF3B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62F55391" w14:textId="77777777">
        <w:tc>
          <w:tcPr>
            <w:tcW w:w="1728" w:type="dxa"/>
            <w:vAlign w:val="center"/>
          </w:tcPr>
          <w:p w14:paraId="4125A2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BDF03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5A246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D77E4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B825B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2C573E27" w14:textId="77777777">
        <w:tc>
          <w:tcPr>
            <w:tcW w:w="1728" w:type="dxa"/>
            <w:vAlign w:val="center"/>
          </w:tcPr>
          <w:p w14:paraId="7893BD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6CCC5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8CC55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1E9E9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5B503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1CD9F67C" w14:textId="77777777">
        <w:tc>
          <w:tcPr>
            <w:tcW w:w="1728" w:type="dxa"/>
            <w:vAlign w:val="center"/>
          </w:tcPr>
          <w:p w14:paraId="29F81B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E4527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E0AD1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026D6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D0326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BE44D6F" w14:textId="77777777">
        <w:tc>
          <w:tcPr>
            <w:tcW w:w="1728" w:type="dxa"/>
            <w:vAlign w:val="center"/>
          </w:tcPr>
          <w:p w14:paraId="70D1C5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A971E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280E2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58910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640B8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</w:tbl>
    <w:p w14:paraId="607B82C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D55C66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23"/>
        <w:gridCol w:w="1689"/>
        <w:gridCol w:w="1741"/>
        <w:gridCol w:w="1716"/>
      </w:tblGrid>
      <w:tr w:rsidR="0086584C" w:rsidRPr="008C1585" w14:paraId="10016719" w14:textId="77777777">
        <w:tc>
          <w:tcPr>
            <w:tcW w:w="1728" w:type="dxa"/>
            <w:vAlign w:val="center"/>
          </w:tcPr>
          <w:p w14:paraId="5EA8D4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DFE5A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1DED9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D383F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1F285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6433DBA3" w14:textId="77777777">
        <w:tc>
          <w:tcPr>
            <w:tcW w:w="1728" w:type="dxa"/>
            <w:vAlign w:val="center"/>
          </w:tcPr>
          <w:p w14:paraId="20DCEF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6E9E9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69F02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D2EB8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476FF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5BB0C796" w14:textId="77777777">
        <w:tc>
          <w:tcPr>
            <w:tcW w:w="1728" w:type="dxa"/>
            <w:vAlign w:val="center"/>
          </w:tcPr>
          <w:p w14:paraId="347DE0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C24B6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7711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90826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8C7FF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58AD19BE" w14:textId="77777777">
        <w:tc>
          <w:tcPr>
            <w:tcW w:w="1728" w:type="dxa"/>
            <w:vAlign w:val="center"/>
          </w:tcPr>
          <w:p w14:paraId="27E5A5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012A6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68C90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98961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66E18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7134199A" w14:textId="77777777">
        <w:tc>
          <w:tcPr>
            <w:tcW w:w="1728" w:type="dxa"/>
            <w:vAlign w:val="center"/>
          </w:tcPr>
          <w:p w14:paraId="03C174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FA5E4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A48FD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D397D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193E1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76C7173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ED3676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22"/>
        <w:gridCol w:w="1987"/>
        <w:gridCol w:w="1719"/>
        <w:gridCol w:w="1728"/>
      </w:tblGrid>
      <w:tr w:rsidR="0086584C" w:rsidRPr="008C1585" w14:paraId="6BBD19CE" w14:textId="77777777">
        <w:tc>
          <w:tcPr>
            <w:tcW w:w="1728" w:type="dxa"/>
            <w:vAlign w:val="center"/>
          </w:tcPr>
          <w:p w14:paraId="1F320D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E4CB8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05889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F9CCE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DB45F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710851EC" w14:textId="77777777">
        <w:tc>
          <w:tcPr>
            <w:tcW w:w="1728" w:type="dxa"/>
            <w:vAlign w:val="center"/>
          </w:tcPr>
          <w:p w14:paraId="5093EB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5C9C3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861EA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F72C3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0BE56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4BAC1EE7" w14:textId="77777777">
        <w:tc>
          <w:tcPr>
            <w:tcW w:w="1728" w:type="dxa"/>
            <w:vAlign w:val="center"/>
          </w:tcPr>
          <w:p w14:paraId="673BAF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7BABA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19E9D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D1B77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1B36E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44465F55" w14:textId="77777777">
        <w:tc>
          <w:tcPr>
            <w:tcW w:w="1728" w:type="dxa"/>
            <w:vAlign w:val="center"/>
          </w:tcPr>
          <w:p w14:paraId="252A60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5C048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CAEDE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B9597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4E159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0CE56471" w14:textId="77777777">
        <w:tc>
          <w:tcPr>
            <w:tcW w:w="1728" w:type="dxa"/>
            <w:vAlign w:val="center"/>
          </w:tcPr>
          <w:p w14:paraId="5AC415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F7D60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77F0D6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D5C41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73810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574B0C7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52AA4D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26"/>
        <w:gridCol w:w="1741"/>
        <w:gridCol w:w="1987"/>
        <w:gridCol w:w="1698"/>
      </w:tblGrid>
      <w:tr w:rsidR="0086584C" w:rsidRPr="008C1585" w14:paraId="217D7FCD" w14:textId="77777777">
        <w:tc>
          <w:tcPr>
            <w:tcW w:w="1728" w:type="dxa"/>
            <w:vAlign w:val="center"/>
          </w:tcPr>
          <w:p w14:paraId="0001F9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6DA4F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02E63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E99F5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36980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2C3C9451" w14:textId="77777777">
        <w:tc>
          <w:tcPr>
            <w:tcW w:w="1728" w:type="dxa"/>
            <w:vAlign w:val="center"/>
          </w:tcPr>
          <w:p w14:paraId="669C8F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F38F1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68415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4490F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1EEAB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6ACD4EB1" w14:textId="77777777">
        <w:tc>
          <w:tcPr>
            <w:tcW w:w="1728" w:type="dxa"/>
            <w:vAlign w:val="center"/>
          </w:tcPr>
          <w:p w14:paraId="2B12AF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6D29E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922FB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E2400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63A04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446B9E15" w14:textId="77777777">
        <w:tc>
          <w:tcPr>
            <w:tcW w:w="1728" w:type="dxa"/>
            <w:vAlign w:val="center"/>
          </w:tcPr>
          <w:p w14:paraId="6150C2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23CDF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45D8F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44FFB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B6A9F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68C95C2C" w14:textId="77777777">
        <w:tc>
          <w:tcPr>
            <w:tcW w:w="1728" w:type="dxa"/>
            <w:vAlign w:val="center"/>
          </w:tcPr>
          <w:p w14:paraId="6F9C6B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EC234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B6C6C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97825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154AE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</w:tbl>
    <w:p w14:paraId="0FE1FC6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B9C848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16"/>
        <w:gridCol w:w="1987"/>
        <w:gridCol w:w="1723"/>
        <w:gridCol w:w="1705"/>
      </w:tblGrid>
      <w:tr w:rsidR="0086584C" w:rsidRPr="008C1585" w14:paraId="3A543CEA" w14:textId="77777777">
        <w:tc>
          <w:tcPr>
            <w:tcW w:w="1728" w:type="dxa"/>
            <w:vAlign w:val="center"/>
          </w:tcPr>
          <w:p w14:paraId="6E9641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56C3B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4346B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A0B30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A611A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5660870B" w14:textId="77777777">
        <w:tc>
          <w:tcPr>
            <w:tcW w:w="1728" w:type="dxa"/>
            <w:vAlign w:val="center"/>
          </w:tcPr>
          <w:p w14:paraId="4CB1A5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636D1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018D6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3FB88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39DC3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47968203" w14:textId="77777777">
        <w:tc>
          <w:tcPr>
            <w:tcW w:w="1728" w:type="dxa"/>
            <w:vAlign w:val="center"/>
          </w:tcPr>
          <w:p w14:paraId="502990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59A7B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283FC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C7DF1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69AB1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70AF8A64" w14:textId="77777777">
        <w:tc>
          <w:tcPr>
            <w:tcW w:w="1728" w:type="dxa"/>
            <w:vAlign w:val="center"/>
          </w:tcPr>
          <w:p w14:paraId="740682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8D7F1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F49DD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FC8E3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8C4CB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6D642DDB" w14:textId="77777777">
        <w:tc>
          <w:tcPr>
            <w:tcW w:w="1728" w:type="dxa"/>
            <w:vAlign w:val="center"/>
          </w:tcPr>
          <w:p w14:paraId="195D0D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1CE37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F26D6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00ECF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32C16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</w:tbl>
    <w:p w14:paraId="37400C7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F2C00D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03"/>
        <w:gridCol w:w="1987"/>
        <w:gridCol w:w="1726"/>
        <w:gridCol w:w="1741"/>
      </w:tblGrid>
      <w:tr w:rsidR="0086584C" w:rsidRPr="008C1585" w14:paraId="523DB79F" w14:textId="77777777">
        <w:tc>
          <w:tcPr>
            <w:tcW w:w="1728" w:type="dxa"/>
            <w:vAlign w:val="center"/>
          </w:tcPr>
          <w:p w14:paraId="4628DB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86741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C441C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BF400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ACBA9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1E7E0BA5" w14:textId="77777777">
        <w:tc>
          <w:tcPr>
            <w:tcW w:w="1728" w:type="dxa"/>
            <w:vAlign w:val="center"/>
          </w:tcPr>
          <w:p w14:paraId="24BA37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6F633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E2743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3614F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72E83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48F7454D" w14:textId="77777777">
        <w:tc>
          <w:tcPr>
            <w:tcW w:w="1728" w:type="dxa"/>
            <w:vAlign w:val="center"/>
          </w:tcPr>
          <w:p w14:paraId="649168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9581D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47B82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13766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55DC2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70B2F60C" w14:textId="77777777">
        <w:tc>
          <w:tcPr>
            <w:tcW w:w="1728" w:type="dxa"/>
            <w:vAlign w:val="center"/>
          </w:tcPr>
          <w:p w14:paraId="512A86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76543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2DAF7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54412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F7EDB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48506BA0" w14:textId="77777777">
        <w:tc>
          <w:tcPr>
            <w:tcW w:w="1728" w:type="dxa"/>
            <w:vAlign w:val="center"/>
          </w:tcPr>
          <w:p w14:paraId="1C9614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48D4E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C1710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BE4FD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3ADCEB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</w:tbl>
    <w:p w14:paraId="503DAEC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96686A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69"/>
        <w:gridCol w:w="1799"/>
        <w:gridCol w:w="1660"/>
        <w:gridCol w:w="1741"/>
      </w:tblGrid>
      <w:tr w:rsidR="0086584C" w:rsidRPr="008C1585" w14:paraId="0692AADE" w14:textId="77777777">
        <w:tc>
          <w:tcPr>
            <w:tcW w:w="1728" w:type="dxa"/>
            <w:vAlign w:val="center"/>
          </w:tcPr>
          <w:p w14:paraId="1D4841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81627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4E5AE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A6B64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50E09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52D9B5B0" w14:textId="77777777">
        <w:tc>
          <w:tcPr>
            <w:tcW w:w="1728" w:type="dxa"/>
            <w:vAlign w:val="center"/>
          </w:tcPr>
          <w:p w14:paraId="43B1C5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5EA7C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FA4F1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5D98C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5ED7C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148EAE40" w14:textId="77777777">
        <w:tc>
          <w:tcPr>
            <w:tcW w:w="1728" w:type="dxa"/>
            <w:vAlign w:val="center"/>
          </w:tcPr>
          <w:p w14:paraId="051C0C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013F7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90D92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8B739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817CF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7838CCAB" w14:textId="77777777">
        <w:tc>
          <w:tcPr>
            <w:tcW w:w="1728" w:type="dxa"/>
            <w:vAlign w:val="center"/>
          </w:tcPr>
          <w:p w14:paraId="40BF99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182E5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5B156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F3FA3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772BF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76AAE826" w14:textId="77777777">
        <w:tc>
          <w:tcPr>
            <w:tcW w:w="1728" w:type="dxa"/>
            <w:vAlign w:val="center"/>
          </w:tcPr>
          <w:p w14:paraId="3610AE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901C5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40C2B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1E4CB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167D0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1598FFC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999467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2CED0ABE" w14:textId="77777777">
        <w:tc>
          <w:tcPr>
            <w:tcW w:w="1728" w:type="dxa"/>
            <w:vAlign w:val="center"/>
          </w:tcPr>
          <w:p w14:paraId="78302C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B15CD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E6FFF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9B5E0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17628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44ED29A9" w14:textId="77777777">
        <w:tc>
          <w:tcPr>
            <w:tcW w:w="1728" w:type="dxa"/>
            <w:vAlign w:val="center"/>
          </w:tcPr>
          <w:p w14:paraId="1CC1F5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7FB3E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C87C0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EEA9C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97EEA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480969A0" w14:textId="77777777">
        <w:tc>
          <w:tcPr>
            <w:tcW w:w="1728" w:type="dxa"/>
            <w:vAlign w:val="center"/>
          </w:tcPr>
          <w:p w14:paraId="596409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DD788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08C6C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6250F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6DE44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57D11B80" w14:textId="77777777">
        <w:tc>
          <w:tcPr>
            <w:tcW w:w="1728" w:type="dxa"/>
            <w:vAlign w:val="center"/>
          </w:tcPr>
          <w:p w14:paraId="2C25FA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811EA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2564F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42895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3F422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087DF3B1" w14:textId="77777777">
        <w:tc>
          <w:tcPr>
            <w:tcW w:w="1728" w:type="dxa"/>
            <w:vAlign w:val="center"/>
          </w:tcPr>
          <w:p w14:paraId="0C18EB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32072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EDD9B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69490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C6778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62FA941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210C29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23"/>
        <w:gridCol w:w="1706"/>
        <w:gridCol w:w="1987"/>
        <w:gridCol w:w="1741"/>
      </w:tblGrid>
      <w:tr w:rsidR="0086584C" w:rsidRPr="008C1585" w14:paraId="2E866CF8" w14:textId="77777777">
        <w:tc>
          <w:tcPr>
            <w:tcW w:w="1728" w:type="dxa"/>
            <w:vAlign w:val="center"/>
          </w:tcPr>
          <w:p w14:paraId="18064B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49B0B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B208F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B28BF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537F3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57CB14BC" w14:textId="77777777">
        <w:tc>
          <w:tcPr>
            <w:tcW w:w="1728" w:type="dxa"/>
            <w:vAlign w:val="center"/>
          </w:tcPr>
          <w:p w14:paraId="760F21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D7CDA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9D305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F7FF0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A2EFD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317B7F9C" w14:textId="77777777">
        <w:tc>
          <w:tcPr>
            <w:tcW w:w="1728" w:type="dxa"/>
            <w:vAlign w:val="center"/>
          </w:tcPr>
          <w:p w14:paraId="24E74E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8C62A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5543E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BF172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8D013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06C62515" w14:textId="77777777">
        <w:tc>
          <w:tcPr>
            <w:tcW w:w="1728" w:type="dxa"/>
            <w:vAlign w:val="center"/>
          </w:tcPr>
          <w:p w14:paraId="69DB3F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B15F0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3B893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B0ED5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3177A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0B26D667" w14:textId="77777777">
        <w:tc>
          <w:tcPr>
            <w:tcW w:w="1728" w:type="dxa"/>
            <w:vAlign w:val="center"/>
          </w:tcPr>
          <w:p w14:paraId="7A895B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28D61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4D775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8C315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F1F9F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</w:tbl>
    <w:p w14:paraId="6BFBE4D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987DC0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63E0071B" w14:textId="77777777">
        <w:tc>
          <w:tcPr>
            <w:tcW w:w="1728" w:type="dxa"/>
            <w:vAlign w:val="center"/>
          </w:tcPr>
          <w:p w14:paraId="2C101D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15A02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5260D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FD17F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30BB9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7619ED94" w14:textId="77777777">
        <w:tc>
          <w:tcPr>
            <w:tcW w:w="1728" w:type="dxa"/>
            <w:vAlign w:val="center"/>
          </w:tcPr>
          <w:p w14:paraId="247D73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BB35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2B23C9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6FE25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EEDDB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69691D4B" w14:textId="77777777">
        <w:tc>
          <w:tcPr>
            <w:tcW w:w="1728" w:type="dxa"/>
            <w:vAlign w:val="center"/>
          </w:tcPr>
          <w:p w14:paraId="5BBC3D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F9419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FB3A9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A7135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40EDE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65FFF6B0" w14:textId="77777777">
        <w:tc>
          <w:tcPr>
            <w:tcW w:w="1728" w:type="dxa"/>
            <w:vAlign w:val="center"/>
          </w:tcPr>
          <w:p w14:paraId="0095A3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7A118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A3071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F856F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D2094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126561E0" w14:textId="77777777">
        <w:tc>
          <w:tcPr>
            <w:tcW w:w="1728" w:type="dxa"/>
            <w:vAlign w:val="center"/>
          </w:tcPr>
          <w:p w14:paraId="27A79C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439F6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EA5C3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850F8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5517E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5668952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52FF88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lastRenderedPageBreak/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712"/>
        <w:gridCol w:w="1741"/>
        <w:gridCol w:w="1701"/>
        <w:gridCol w:w="1987"/>
      </w:tblGrid>
      <w:tr w:rsidR="0086584C" w:rsidRPr="008C1585" w14:paraId="2D616073" w14:textId="77777777">
        <w:tc>
          <w:tcPr>
            <w:tcW w:w="1728" w:type="dxa"/>
            <w:vAlign w:val="center"/>
          </w:tcPr>
          <w:p w14:paraId="1C5D2A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D40E9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E3E14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EB3B1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EB47E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1FFAFD6B" w14:textId="77777777">
        <w:tc>
          <w:tcPr>
            <w:tcW w:w="1728" w:type="dxa"/>
            <w:vAlign w:val="center"/>
          </w:tcPr>
          <w:p w14:paraId="0BBDF6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1A13E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1F22E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2FB99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944D0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46B4EAB7" w14:textId="77777777">
        <w:tc>
          <w:tcPr>
            <w:tcW w:w="1728" w:type="dxa"/>
            <w:vAlign w:val="center"/>
          </w:tcPr>
          <w:p w14:paraId="7AD8C6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693440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49AD7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338C6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43029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62B1A055" w14:textId="77777777">
        <w:tc>
          <w:tcPr>
            <w:tcW w:w="1728" w:type="dxa"/>
            <w:vAlign w:val="center"/>
          </w:tcPr>
          <w:p w14:paraId="259D58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064A7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067DF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BEAA1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34E6C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0A7C1F01" w14:textId="77777777">
        <w:tc>
          <w:tcPr>
            <w:tcW w:w="1728" w:type="dxa"/>
            <w:vAlign w:val="center"/>
          </w:tcPr>
          <w:p w14:paraId="5360D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5A105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D51EB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AC50D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49C47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56BE296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848200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987"/>
        <w:gridCol w:w="1720"/>
        <w:gridCol w:w="1704"/>
        <w:gridCol w:w="1726"/>
      </w:tblGrid>
      <w:tr w:rsidR="0086584C" w:rsidRPr="008C1585" w14:paraId="3F385F33" w14:textId="77777777">
        <w:tc>
          <w:tcPr>
            <w:tcW w:w="1728" w:type="dxa"/>
            <w:vAlign w:val="center"/>
          </w:tcPr>
          <w:p w14:paraId="62026A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1B565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711B1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CC874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123A3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29A43D14" w14:textId="77777777">
        <w:tc>
          <w:tcPr>
            <w:tcW w:w="1728" w:type="dxa"/>
            <w:vAlign w:val="center"/>
          </w:tcPr>
          <w:p w14:paraId="70A8FD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E13AB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3A3ED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2D49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0D6C0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4914B963" w14:textId="77777777">
        <w:tc>
          <w:tcPr>
            <w:tcW w:w="1728" w:type="dxa"/>
            <w:vAlign w:val="center"/>
          </w:tcPr>
          <w:p w14:paraId="1CC7F9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EC685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10939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9E497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19981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751D7009" w14:textId="77777777">
        <w:tc>
          <w:tcPr>
            <w:tcW w:w="1728" w:type="dxa"/>
            <w:vAlign w:val="center"/>
          </w:tcPr>
          <w:p w14:paraId="3B18DB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3B2B4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9B63B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F22BB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27031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1B449FBD" w14:textId="77777777">
        <w:tc>
          <w:tcPr>
            <w:tcW w:w="1728" w:type="dxa"/>
            <w:vAlign w:val="center"/>
          </w:tcPr>
          <w:p w14:paraId="055FED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C2DC8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375DC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B96B7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0139B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</w:tbl>
    <w:p w14:paraId="32B0CBC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385B0D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3"/>
        <w:gridCol w:w="1716"/>
        <w:gridCol w:w="1719"/>
        <w:gridCol w:w="1741"/>
      </w:tblGrid>
      <w:tr w:rsidR="0086584C" w:rsidRPr="008C1585" w14:paraId="03736ECB" w14:textId="77777777">
        <w:tc>
          <w:tcPr>
            <w:tcW w:w="1728" w:type="dxa"/>
            <w:vAlign w:val="center"/>
          </w:tcPr>
          <w:p w14:paraId="7ADECA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00C78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9730B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D83E4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67CECB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EA75421" w14:textId="77777777">
        <w:tc>
          <w:tcPr>
            <w:tcW w:w="1728" w:type="dxa"/>
            <w:vAlign w:val="center"/>
          </w:tcPr>
          <w:p w14:paraId="7E6E0D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F118A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EF3EE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F13D9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78970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40B8CBDD" w14:textId="77777777">
        <w:tc>
          <w:tcPr>
            <w:tcW w:w="1728" w:type="dxa"/>
            <w:vAlign w:val="center"/>
          </w:tcPr>
          <w:p w14:paraId="54535B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CE4F5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6B571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9CFA9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EB855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6E6CADBD" w14:textId="77777777">
        <w:tc>
          <w:tcPr>
            <w:tcW w:w="1728" w:type="dxa"/>
            <w:vAlign w:val="center"/>
          </w:tcPr>
          <w:p w14:paraId="0C71AB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FD62B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66115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58730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E5BAF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2A1E488D" w14:textId="77777777">
        <w:tc>
          <w:tcPr>
            <w:tcW w:w="1728" w:type="dxa"/>
            <w:vAlign w:val="center"/>
          </w:tcPr>
          <w:p w14:paraId="5A5223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C193E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F6FC1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D5317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7AD9A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66D20EC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38CF18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47B33FC3" w14:textId="77777777">
        <w:tc>
          <w:tcPr>
            <w:tcW w:w="1728" w:type="dxa"/>
            <w:vAlign w:val="center"/>
          </w:tcPr>
          <w:p w14:paraId="711ACC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C1383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3BA61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04837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D7474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2280411D" w14:textId="77777777">
        <w:tc>
          <w:tcPr>
            <w:tcW w:w="1728" w:type="dxa"/>
            <w:vAlign w:val="center"/>
          </w:tcPr>
          <w:p w14:paraId="42A1E5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7F3C1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D5563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FE5EC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2B2DA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7F6B2BE2" w14:textId="77777777">
        <w:tc>
          <w:tcPr>
            <w:tcW w:w="1728" w:type="dxa"/>
            <w:vAlign w:val="center"/>
          </w:tcPr>
          <w:p w14:paraId="2D4EC5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1EF90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E7976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4C0A9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E2D00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15EB75F7" w14:textId="77777777">
        <w:tc>
          <w:tcPr>
            <w:tcW w:w="1728" w:type="dxa"/>
            <w:vAlign w:val="center"/>
          </w:tcPr>
          <w:p w14:paraId="4D7F6F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CF462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6667A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47D89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F1D66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76AF3DD4" w14:textId="77777777">
        <w:tc>
          <w:tcPr>
            <w:tcW w:w="1728" w:type="dxa"/>
            <w:vAlign w:val="center"/>
          </w:tcPr>
          <w:p w14:paraId="051949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61A9D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61BB4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FEEDA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9477D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</w:tbl>
    <w:p w14:paraId="3BE3F87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3C07A4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28"/>
        <w:gridCol w:w="1741"/>
        <w:gridCol w:w="1685"/>
        <w:gridCol w:w="1715"/>
      </w:tblGrid>
      <w:tr w:rsidR="0086584C" w:rsidRPr="008C1585" w14:paraId="5CD5DAAB" w14:textId="77777777">
        <w:tc>
          <w:tcPr>
            <w:tcW w:w="1728" w:type="dxa"/>
            <w:vAlign w:val="center"/>
          </w:tcPr>
          <w:p w14:paraId="7A2099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FBB8E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95594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31D4C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61C0A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27FD9B8D" w14:textId="77777777">
        <w:tc>
          <w:tcPr>
            <w:tcW w:w="1728" w:type="dxa"/>
            <w:vAlign w:val="center"/>
          </w:tcPr>
          <w:p w14:paraId="1332A7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94996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70E89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3C95A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EAE83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75345E3B" w14:textId="77777777">
        <w:tc>
          <w:tcPr>
            <w:tcW w:w="1728" w:type="dxa"/>
            <w:vAlign w:val="center"/>
          </w:tcPr>
          <w:p w14:paraId="474529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35D51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E06D2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6CCD6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B46C6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52F71E79" w14:textId="77777777">
        <w:tc>
          <w:tcPr>
            <w:tcW w:w="1728" w:type="dxa"/>
            <w:vAlign w:val="center"/>
          </w:tcPr>
          <w:p w14:paraId="751001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020662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9EAEF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4FD3A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1C879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6A115694" w14:textId="77777777">
        <w:tc>
          <w:tcPr>
            <w:tcW w:w="1728" w:type="dxa"/>
            <w:vAlign w:val="center"/>
          </w:tcPr>
          <w:p w14:paraId="6D58DA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4D58C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F7DCE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85762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B5795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</w:tbl>
    <w:p w14:paraId="36335E7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BBC720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41"/>
        <w:gridCol w:w="1728"/>
        <w:gridCol w:w="1728"/>
        <w:gridCol w:w="1728"/>
      </w:tblGrid>
      <w:tr w:rsidR="0086584C" w:rsidRPr="008C1585" w14:paraId="1E14D1F6" w14:textId="77777777">
        <w:tc>
          <w:tcPr>
            <w:tcW w:w="1728" w:type="dxa"/>
            <w:vAlign w:val="center"/>
          </w:tcPr>
          <w:p w14:paraId="376FF6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D47B3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2ABAD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F3068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F1F47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5476F7DC" w14:textId="77777777">
        <w:tc>
          <w:tcPr>
            <w:tcW w:w="1728" w:type="dxa"/>
            <w:vAlign w:val="center"/>
          </w:tcPr>
          <w:p w14:paraId="1FC79A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78927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3B27D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17C5F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B58B0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040EA80A" w14:textId="77777777">
        <w:tc>
          <w:tcPr>
            <w:tcW w:w="1728" w:type="dxa"/>
            <w:vAlign w:val="center"/>
          </w:tcPr>
          <w:p w14:paraId="730F8D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6C5E4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0D9A7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8F156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D9624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2ECF899D" w14:textId="77777777">
        <w:tc>
          <w:tcPr>
            <w:tcW w:w="1728" w:type="dxa"/>
            <w:vAlign w:val="center"/>
          </w:tcPr>
          <w:p w14:paraId="415139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421B5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C302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FA79F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C9EAF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1DCD7AB0" w14:textId="77777777">
        <w:tc>
          <w:tcPr>
            <w:tcW w:w="1728" w:type="dxa"/>
            <w:vAlign w:val="center"/>
          </w:tcPr>
          <w:p w14:paraId="6ADF0B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9BD82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63468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3A070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D13DB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</w:tbl>
    <w:p w14:paraId="6EE8842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921F02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41"/>
        <w:gridCol w:w="1714"/>
        <w:gridCol w:w="1721"/>
        <w:gridCol w:w="1693"/>
      </w:tblGrid>
      <w:tr w:rsidR="0086584C" w:rsidRPr="008C1585" w14:paraId="10672794" w14:textId="77777777">
        <w:tc>
          <w:tcPr>
            <w:tcW w:w="1728" w:type="dxa"/>
            <w:vAlign w:val="center"/>
          </w:tcPr>
          <w:p w14:paraId="560706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68879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CB5AD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0CED7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A38CE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32618784" w14:textId="77777777">
        <w:tc>
          <w:tcPr>
            <w:tcW w:w="1728" w:type="dxa"/>
            <w:vAlign w:val="center"/>
          </w:tcPr>
          <w:p w14:paraId="606610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469B80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69D8C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513FC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AD682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79FD3F14" w14:textId="77777777">
        <w:tc>
          <w:tcPr>
            <w:tcW w:w="1728" w:type="dxa"/>
            <w:vAlign w:val="center"/>
          </w:tcPr>
          <w:p w14:paraId="62988F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1B48C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688E0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C1FD3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BF10F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0D1DD2BD" w14:textId="77777777">
        <w:tc>
          <w:tcPr>
            <w:tcW w:w="1728" w:type="dxa"/>
            <w:vAlign w:val="center"/>
          </w:tcPr>
          <w:p w14:paraId="0369DA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EF9D4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15D5A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56023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42DD3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5BA7F05" w14:textId="77777777">
        <w:tc>
          <w:tcPr>
            <w:tcW w:w="1728" w:type="dxa"/>
            <w:vAlign w:val="center"/>
          </w:tcPr>
          <w:p w14:paraId="4C2A56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F3436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10EFC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701E4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EA046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</w:tbl>
    <w:p w14:paraId="7EA797D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E79EA3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41"/>
        <w:gridCol w:w="1728"/>
        <w:gridCol w:w="1728"/>
      </w:tblGrid>
      <w:tr w:rsidR="0086584C" w:rsidRPr="008C1585" w14:paraId="14E0F039" w14:textId="77777777">
        <w:tc>
          <w:tcPr>
            <w:tcW w:w="1728" w:type="dxa"/>
            <w:vAlign w:val="center"/>
          </w:tcPr>
          <w:p w14:paraId="261A9C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5F437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4F923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4D163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FE590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12CD433D" w14:textId="77777777">
        <w:tc>
          <w:tcPr>
            <w:tcW w:w="1728" w:type="dxa"/>
            <w:vAlign w:val="center"/>
          </w:tcPr>
          <w:p w14:paraId="146C6E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ED472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73400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1020B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671B2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91F478B" w14:textId="77777777">
        <w:tc>
          <w:tcPr>
            <w:tcW w:w="1728" w:type="dxa"/>
            <w:vAlign w:val="center"/>
          </w:tcPr>
          <w:p w14:paraId="679946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E3C8B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3B6B2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42F05E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A58BB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43E43EAE" w14:textId="77777777">
        <w:tc>
          <w:tcPr>
            <w:tcW w:w="1728" w:type="dxa"/>
            <w:vAlign w:val="center"/>
          </w:tcPr>
          <w:p w14:paraId="200871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F09F6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C45C6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BCE16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C4165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6777A37C" w14:textId="77777777">
        <w:tc>
          <w:tcPr>
            <w:tcW w:w="1728" w:type="dxa"/>
            <w:vAlign w:val="center"/>
          </w:tcPr>
          <w:p w14:paraId="264582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3B450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77BEE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86F1D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9C14B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</w:tbl>
    <w:p w14:paraId="73C7B4C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F6FCD6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9"/>
      </w:tblGrid>
      <w:tr w:rsidR="0086584C" w:rsidRPr="008C1585" w14:paraId="6550C0D1" w14:textId="77777777">
        <w:tc>
          <w:tcPr>
            <w:tcW w:w="1728" w:type="dxa"/>
            <w:vAlign w:val="center"/>
          </w:tcPr>
          <w:p w14:paraId="0F27B3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11B09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53EE6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9178E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7CBED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1FC0219C" w14:textId="77777777">
        <w:tc>
          <w:tcPr>
            <w:tcW w:w="1728" w:type="dxa"/>
            <w:vAlign w:val="center"/>
          </w:tcPr>
          <w:p w14:paraId="6601F0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36B08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C232F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CD6C2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5F6FF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7127D46F" w14:textId="77777777">
        <w:tc>
          <w:tcPr>
            <w:tcW w:w="1728" w:type="dxa"/>
            <w:vAlign w:val="center"/>
          </w:tcPr>
          <w:p w14:paraId="28D611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773AF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C1E60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475C2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4C553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669821BF" w14:textId="77777777">
        <w:tc>
          <w:tcPr>
            <w:tcW w:w="1728" w:type="dxa"/>
            <w:vAlign w:val="center"/>
          </w:tcPr>
          <w:p w14:paraId="200D96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447B6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E43AB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51A11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42E7D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741763E7" w14:textId="77777777">
        <w:tc>
          <w:tcPr>
            <w:tcW w:w="1728" w:type="dxa"/>
            <w:vAlign w:val="center"/>
          </w:tcPr>
          <w:p w14:paraId="75539C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3ADFE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50564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AE972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8DF28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</w:tbl>
    <w:p w14:paraId="40609A8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5148EB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21"/>
        <w:gridCol w:w="1718"/>
        <w:gridCol w:w="1987"/>
        <w:gridCol w:w="1708"/>
      </w:tblGrid>
      <w:tr w:rsidR="0086584C" w:rsidRPr="008C1585" w14:paraId="0DDE5C93" w14:textId="77777777">
        <w:tc>
          <w:tcPr>
            <w:tcW w:w="1728" w:type="dxa"/>
            <w:vAlign w:val="center"/>
          </w:tcPr>
          <w:p w14:paraId="10B32D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4DA55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71668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1BE6F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1C216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25E3394D" w14:textId="77777777">
        <w:tc>
          <w:tcPr>
            <w:tcW w:w="1728" w:type="dxa"/>
            <w:vAlign w:val="center"/>
          </w:tcPr>
          <w:p w14:paraId="26921A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E073F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70E7A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1767D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9BAFF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3FE47A11" w14:textId="77777777">
        <w:tc>
          <w:tcPr>
            <w:tcW w:w="1728" w:type="dxa"/>
            <w:vAlign w:val="center"/>
          </w:tcPr>
          <w:p w14:paraId="191A00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58D9F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528BF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75415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FCBFE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4D03CBFC" w14:textId="77777777">
        <w:tc>
          <w:tcPr>
            <w:tcW w:w="1728" w:type="dxa"/>
            <w:vAlign w:val="center"/>
          </w:tcPr>
          <w:p w14:paraId="3B2BC2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8C631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6673D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41A18F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E0190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7071AB13" w14:textId="77777777">
        <w:tc>
          <w:tcPr>
            <w:tcW w:w="1728" w:type="dxa"/>
            <w:vAlign w:val="center"/>
          </w:tcPr>
          <w:p w14:paraId="25B555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8A35F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E8AF3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3AA2F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2E4D9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53BCF00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250838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21"/>
        <w:gridCol w:w="1799"/>
        <w:gridCol w:w="1722"/>
        <w:gridCol w:w="1627"/>
      </w:tblGrid>
      <w:tr w:rsidR="0086584C" w:rsidRPr="008C1585" w14:paraId="39F8A915" w14:textId="77777777">
        <w:tc>
          <w:tcPr>
            <w:tcW w:w="1728" w:type="dxa"/>
            <w:vAlign w:val="center"/>
          </w:tcPr>
          <w:p w14:paraId="35D27C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708C0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5BF2E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25817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88965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21AF4475" w14:textId="77777777">
        <w:tc>
          <w:tcPr>
            <w:tcW w:w="1728" w:type="dxa"/>
            <w:vAlign w:val="center"/>
          </w:tcPr>
          <w:p w14:paraId="137B50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CBF24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BE0EE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0F330A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4399F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1F63CB96" w14:textId="77777777">
        <w:tc>
          <w:tcPr>
            <w:tcW w:w="1728" w:type="dxa"/>
            <w:vAlign w:val="center"/>
          </w:tcPr>
          <w:p w14:paraId="5BE1EE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57865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6CAF0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2802E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A822F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732B5982" w14:textId="77777777">
        <w:tc>
          <w:tcPr>
            <w:tcW w:w="1728" w:type="dxa"/>
            <w:vAlign w:val="center"/>
          </w:tcPr>
          <w:p w14:paraId="52860D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BCBBF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26FDF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8E5D5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435E8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0E8081F6" w14:textId="77777777">
        <w:tc>
          <w:tcPr>
            <w:tcW w:w="1728" w:type="dxa"/>
            <w:vAlign w:val="center"/>
          </w:tcPr>
          <w:p w14:paraId="6115C0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A7FD9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5C57A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402E2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DAADA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</w:tbl>
    <w:p w14:paraId="730661C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6E1FDF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39"/>
        <w:gridCol w:w="1987"/>
        <w:gridCol w:w="1799"/>
        <w:gridCol w:w="1741"/>
      </w:tblGrid>
      <w:tr w:rsidR="0086584C" w:rsidRPr="008C1585" w14:paraId="5CE75A69" w14:textId="77777777">
        <w:tc>
          <w:tcPr>
            <w:tcW w:w="1728" w:type="dxa"/>
            <w:vAlign w:val="center"/>
          </w:tcPr>
          <w:p w14:paraId="36D8AB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12A90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8E4DB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EC682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07F40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6FE17A54" w14:textId="77777777">
        <w:tc>
          <w:tcPr>
            <w:tcW w:w="1728" w:type="dxa"/>
            <w:vAlign w:val="center"/>
          </w:tcPr>
          <w:p w14:paraId="328453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9964B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5DC4C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F65A3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95012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5FC4D8E7" w14:textId="77777777">
        <w:tc>
          <w:tcPr>
            <w:tcW w:w="1728" w:type="dxa"/>
            <w:vAlign w:val="center"/>
          </w:tcPr>
          <w:p w14:paraId="381EE8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4CCEC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4A729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BED50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A3CF6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0614D452" w14:textId="77777777">
        <w:tc>
          <w:tcPr>
            <w:tcW w:w="1728" w:type="dxa"/>
            <w:vAlign w:val="center"/>
          </w:tcPr>
          <w:p w14:paraId="1DC204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73F72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82441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1F083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2EC80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026A428C" w14:textId="77777777">
        <w:tc>
          <w:tcPr>
            <w:tcW w:w="1728" w:type="dxa"/>
            <w:vAlign w:val="center"/>
          </w:tcPr>
          <w:p w14:paraId="6821FD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B0A85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DB87A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94507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8507A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</w:tbl>
    <w:p w14:paraId="4187A05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B1E2AC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28"/>
        <w:gridCol w:w="1728"/>
      </w:tblGrid>
      <w:tr w:rsidR="0086584C" w:rsidRPr="008C1585" w14:paraId="7E881463" w14:textId="77777777">
        <w:tc>
          <w:tcPr>
            <w:tcW w:w="1728" w:type="dxa"/>
            <w:vAlign w:val="center"/>
          </w:tcPr>
          <w:p w14:paraId="1F5B0B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2C5A7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3C64E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9CC2B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8BC65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541A36C8" w14:textId="77777777">
        <w:tc>
          <w:tcPr>
            <w:tcW w:w="1728" w:type="dxa"/>
            <w:vAlign w:val="center"/>
          </w:tcPr>
          <w:p w14:paraId="458328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3A65D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056A7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75806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6ECC3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08D10A96" w14:textId="77777777">
        <w:tc>
          <w:tcPr>
            <w:tcW w:w="1728" w:type="dxa"/>
            <w:vAlign w:val="center"/>
          </w:tcPr>
          <w:p w14:paraId="0CB466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FBCF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01424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FD419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6F24F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8E38B7A" w14:textId="77777777">
        <w:tc>
          <w:tcPr>
            <w:tcW w:w="1728" w:type="dxa"/>
            <w:vAlign w:val="center"/>
          </w:tcPr>
          <w:p w14:paraId="568FDF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871B4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D26E6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861A4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4F4A8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0AE5B287" w14:textId="77777777">
        <w:tc>
          <w:tcPr>
            <w:tcW w:w="1728" w:type="dxa"/>
            <w:vAlign w:val="center"/>
          </w:tcPr>
          <w:p w14:paraId="2C6AA0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1A434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378DF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F2B88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41453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</w:tbl>
    <w:p w14:paraId="28FE945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98CFF3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6BF5E79F" w14:textId="77777777">
        <w:tc>
          <w:tcPr>
            <w:tcW w:w="1728" w:type="dxa"/>
            <w:vAlign w:val="center"/>
          </w:tcPr>
          <w:p w14:paraId="412854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33B92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F7D39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21831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52AF4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2053CD79" w14:textId="77777777">
        <w:tc>
          <w:tcPr>
            <w:tcW w:w="1728" w:type="dxa"/>
            <w:vAlign w:val="center"/>
          </w:tcPr>
          <w:p w14:paraId="53C3A3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3600B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6957F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0590D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36F4F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4072C64D" w14:textId="77777777">
        <w:tc>
          <w:tcPr>
            <w:tcW w:w="1728" w:type="dxa"/>
            <w:vAlign w:val="center"/>
          </w:tcPr>
          <w:p w14:paraId="49FE68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FF93D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7AA9D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75932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3E4ED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4FA96F7C" w14:textId="77777777">
        <w:tc>
          <w:tcPr>
            <w:tcW w:w="1728" w:type="dxa"/>
            <w:vAlign w:val="center"/>
          </w:tcPr>
          <w:p w14:paraId="0E2E56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2C041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4AA3C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1CFB1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7E678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6E03FC08" w14:textId="77777777">
        <w:tc>
          <w:tcPr>
            <w:tcW w:w="1728" w:type="dxa"/>
            <w:vAlign w:val="center"/>
          </w:tcPr>
          <w:p w14:paraId="3226CF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5F6FB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F1A11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60EB2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CD4E2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</w:tbl>
    <w:p w14:paraId="29E8C3A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1A7BEF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987"/>
        <w:gridCol w:w="1727"/>
        <w:gridCol w:w="1710"/>
        <w:gridCol w:w="1691"/>
      </w:tblGrid>
      <w:tr w:rsidR="0086584C" w:rsidRPr="008C1585" w14:paraId="0D0A0338" w14:textId="77777777">
        <w:tc>
          <w:tcPr>
            <w:tcW w:w="1728" w:type="dxa"/>
            <w:vAlign w:val="center"/>
          </w:tcPr>
          <w:p w14:paraId="7B5581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A49F3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20FEA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79643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A98A5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01CF5240" w14:textId="77777777">
        <w:tc>
          <w:tcPr>
            <w:tcW w:w="1728" w:type="dxa"/>
            <w:vAlign w:val="center"/>
          </w:tcPr>
          <w:p w14:paraId="542A2E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13641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97236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DAF13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0957C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2169D7E1" w14:textId="77777777">
        <w:tc>
          <w:tcPr>
            <w:tcW w:w="1728" w:type="dxa"/>
            <w:vAlign w:val="center"/>
          </w:tcPr>
          <w:p w14:paraId="099309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8DCF4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F93D4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54F06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3B993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76D17BA6" w14:textId="77777777">
        <w:tc>
          <w:tcPr>
            <w:tcW w:w="1728" w:type="dxa"/>
            <w:vAlign w:val="center"/>
          </w:tcPr>
          <w:p w14:paraId="748BA9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CFB40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DE099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C6352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96BC7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23C9AED7" w14:textId="77777777">
        <w:tc>
          <w:tcPr>
            <w:tcW w:w="1728" w:type="dxa"/>
            <w:vAlign w:val="center"/>
          </w:tcPr>
          <w:p w14:paraId="5D817C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B99C0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47561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625F6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9649C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0B45454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B7E653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717"/>
        <w:gridCol w:w="1987"/>
        <w:gridCol w:w="1718"/>
        <w:gridCol w:w="1726"/>
      </w:tblGrid>
      <w:tr w:rsidR="0086584C" w:rsidRPr="008C1585" w14:paraId="5B422844" w14:textId="77777777">
        <w:tc>
          <w:tcPr>
            <w:tcW w:w="1728" w:type="dxa"/>
            <w:vAlign w:val="center"/>
          </w:tcPr>
          <w:p w14:paraId="3AFECF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5C776C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C7AFF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5B649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D26F9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05B0C53F" w14:textId="77777777">
        <w:tc>
          <w:tcPr>
            <w:tcW w:w="1728" w:type="dxa"/>
            <w:vAlign w:val="center"/>
          </w:tcPr>
          <w:p w14:paraId="140F8F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40875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38083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434C8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800E7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12351063" w14:textId="77777777">
        <w:tc>
          <w:tcPr>
            <w:tcW w:w="1728" w:type="dxa"/>
            <w:vAlign w:val="center"/>
          </w:tcPr>
          <w:p w14:paraId="698BC1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19C6C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90419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D5410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D0920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6C26C7DA" w14:textId="77777777">
        <w:tc>
          <w:tcPr>
            <w:tcW w:w="1728" w:type="dxa"/>
            <w:vAlign w:val="center"/>
          </w:tcPr>
          <w:p w14:paraId="18C268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5273C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D3A19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9024B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8053D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4E9BE297" w14:textId="77777777">
        <w:tc>
          <w:tcPr>
            <w:tcW w:w="1728" w:type="dxa"/>
            <w:vAlign w:val="center"/>
          </w:tcPr>
          <w:p w14:paraId="26CDEC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50849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9E912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D7BAB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7C7FD1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</w:tbl>
    <w:p w14:paraId="4D50A7B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A3F617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1"/>
      </w:tblGrid>
      <w:tr w:rsidR="0086584C" w:rsidRPr="008C1585" w14:paraId="52434A5E" w14:textId="77777777">
        <w:tc>
          <w:tcPr>
            <w:tcW w:w="1728" w:type="dxa"/>
            <w:vAlign w:val="center"/>
          </w:tcPr>
          <w:p w14:paraId="5C8BC6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958C6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DC701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69AB8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895B4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1A084E45" w14:textId="77777777">
        <w:tc>
          <w:tcPr>
            <w:tcW w:w="1728" w:type="dxa"/>
            <w:vAlign w:val="center"/>
          </w:tcPr>
          <w:p w14:paraId="7A88C9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C9C57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4DDD0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C9035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36B64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6A966C11" w14:textId="77777777">
        <w:tc>
          <w:tcPr>
            <w:tcW w:w="1728" w:type="dxa"/>
            <w:vAlign w:val="center"/>
          </w:tcPr>
          <w:p w14:paraId="4BAF6F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4538C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43F49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AEA0E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004177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2978E56D" w14:textId="77777777">
        <w:tc>
          <w:tcPr>
            <w:tcW w:w="1728" w:type="dxa"/>
            <w:vAlign w:val="center"/>
          </w:tcPr>
          <w:p w14:paraId="27BCC4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FCD77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87D4C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9F75E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1E42C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35166A8B" w14:textId="77777777">
        <w:tc>
          <w:tcPr>
            <w:tcW w:w="1728" w:type="dxa"/>
            <w:vAlign w:val="center"/>
          </w:tcPr>
          <w:p w14:paraId="1E064F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3334D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24203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9845D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6033B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</w:tbl>
    <w:p w14:paraId="38021D8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433A56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9"/>
      </w:tblGrid>
      <w:tr w:rsidR="0086584C" w:rsidRPr="008C1585" w14:paraId="77AA2E43" w14:textId="77777777">
        <w:tc>
          <w:tcPr>
            <w:tcW w:w="1728" w:type="dxa"/>
            <w:vAlign w:val="center"/>
          </w:tcPr>
          <w:p w14:paraId="0C5C2B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70ABA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19D35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71243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2A539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7015BC07" w14:textId="77777777">
        <w:tc>
          <w:tcPr>
            <w:tcW w:w="1728" w:type="dxa"/>
            <w:vAlign w:val="center"/>
          </w:tcPr>
          <w:p w14:paraId="56BDA7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4CD71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887C7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C02A2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C1C98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4DE5396E" w14:textId="77777777">
        <w:tc>
          <w:tcPr>
            <w:tcW w:w="1728" w:type="dxa"/>
            <w:vAlign w:val="center"/>
          </w:tcPr>
          <w:p w14:paraId="0CDB52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4EB74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7E1B7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94307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B7EE3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3F768BF3" w14:textId="77777777">
        <w:tc>
          <w:tcPr>
            <w:tcW w:w="1728" w:type="dxa"/>
            <w:vAlign w:val="center"/>
          </w:tcPr>
          <w:p w14:paraId="6DD918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C8594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BACD5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079FE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31609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674DF716" w14:textId="77777777">
        <w:tc>
          <w:tcPr>
            <w:tcW w:w="1728" w:type="dxa"/>
            <w:vAlign w:val="center"/>
          </w:tcPr>
          <w:p w14:paraId="41E3C2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998E9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A3E1A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B9D18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4BBE5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</w:tbl>
    <w:p w14:paraId="350CF40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CF9FBF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448D4631" w14:textId="77777777">
        <w:tc>
          <w:tcPr>
            <w:tcW w:w="1728" w:type="dxa"/>
            <w:vAlign w:val="center"/>
          </w:tcPr>
          <w:p w14:paraId="2D4339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6F33B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C44EE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B6D6E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02B34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0D8A7520" w14:textId="77777777">
        <w:tc>
          <w:tcPr>
            <w:tcW w:w="1728" w:type="dxa"/>
            <w:vAlign w:val="center"/>
          </w:tcPr>
          <w:p w14:paraId="7ACAAE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C9A0E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D26B2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0A522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A23E1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03C47084" w14:textId="77777777">
        <w:tc>
          <w:tcPr>
            <w:tcW w:w="1728" w:type="dxa"/>
            <w:vAlign w:val="center"/>
          </w:tcPr>
          <w:p w14:paraId="13BBFE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E11FA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2C312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09B66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4C4FA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271CD248" w14:textId="77777777">
        <w:tc>
          <w:tcPr>
            <w:tcW w:w="1728" w:type="dxa"/>
            <w:vAlign w:val="center"/>
          </w:tcPr>
          <w:p w14:paraId="221D1F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23DA1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17B9C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E2753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5B335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70E1BAE6" w14:textId="77777777">
        <w:tc>
          <w:tcPr>
            <w:tcW w:w="1728" w:type="dxa"/>
            <w:vAlign w:val="center"/>
          </w:tcPr>
          <w:p w14:paraId="17BBCC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AA13B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665C7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9B50E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20B26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1ECBF11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0ED73B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987"/>
        <w:gridCol w:w="1728"/>
        <w:gridCol w:w="1713"/>
        <w:gridCol w:w="1706"/>
      </w:tblGrid>
      <w:tr w:rsidR="0086584C" w:rsidRPr="008C1585" w14:paraId="3B9FE5E4" w14:textId="77777777">
        <w:tc>
          <w:tcPr>
            <w:tcW w:w="1728" w:type="dxa"/>
            <w:vAlign w:val="center"/>
          </w:tcPr>
          <w:p w14:paraId="007C5A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D9BE9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1608B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FDB84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38475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62A63AB0" w14:textId="77777777">
        <w:tc>
          <w:tcPr>
            <w:tcW w:w="1728" w:type="dxa"/>
            <w:vAlign w:val="center"/>
          </w:tcPr>
          <w:p w14:paraId="004332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D0737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8E70B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2A0A7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8348A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7C3C7FD3" w14:textId="77777777">
        <w:tc>
          <w:tcPr>
            <w:tcW w:w="1728" w:type="dxa"/>
            <w:vAlign w:val="center"/>
          </w:tcPr>
          <w:p w14:paraId="1E2657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FF08F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AACAA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D0D6D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736CB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2C2F5E58" w14:textId="77777777">
        <w:tc>
          <w:tcPr>
            <w:tcW w:w="1728" w:type="dxa"/>
            <w:vAlign w:val="center"/>
          </w:tcPr>
          <w:p w14:paraId="3800B6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E64D3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D2471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A1BE7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B9E1F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722DBCB0" w14:textId="77777777">
        <w:tc>
          <w:tcPr>
            <w:tcW w:w="1728" w:type="dxa"/>
            <w:vAlign w:val="center"/>
          </w:tcPr>
          <w:p w14:paraId="304312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81B9D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6661C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667D2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7FD79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</w:tbl>
    <w:p w14:paraId="5FACA64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D747CE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41"/>
        <w:gridCol w:w="1728"/>
      </w:tblGrid>
      <w:tr w:rsidR="0086584C" w:rsidRPr="008C1585" w14:paraId="71D3C8B6" w14:textId="77777777">
        <w:tc>
          <w:tcPr>
            <w:tcW w:w="1728" w:type="dxa"/>
            <w:vAlign w:val="center"/>
          </w:tcPr>
          <w:p w14:paraId="78E8E5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9BAB2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2A5A05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A9516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49B38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2B7B8F45" w14:textId="77777777">
        <w:tc>
          <w:tcPr>
            <w:tcW w:w="1728" w:type="dxa"/>
            <w:vAlign w:val="center"/>
          </w:tcPr>
          <w:p w14:paraId="64C7E7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3FA9D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08A5F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78349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2AC6A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7E77A5CA" w14:textId="77777777">
        <w:tc>
          <w:tcPr>
            <w:tcW w:w="1728" w:type="dxa"/>
            <w:vAlign w:val="center"/>
          </w:tcPr>
          <w:p w14:paraId="3E3422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11606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50ACE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AA597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DAD5A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4F36D711" w14:textId="77777777">
        <w:tc>
          <w:tcPr>
            <w:tcW w:w="1728" w:type="dxa"/>
            <w:vAlign w:val="center"/>
          </w:tcPr>
          <w:p w14:paraId="4F203D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2D21F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20099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BFED7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AABE3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2CC4503F" w14:textId="77777777">
        <w:tc>
          <w:tcPr>
            <w:tcW w:w="1728" w:type="dxa"/>
            <w:vAlign w:val="center"/>
          </w:tcPr>
          <w:p w14:paraId="05E576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F1219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4675F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CCDE5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1EA83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</w:tbl>
    <w:p w14:paraId="02474CF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45F7B0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42"/>
        <w:gridCol w:w="1799"/>
        <w:gridCol w:w="1687"/>
        <w:gridCol w:w="1741"/>
      </w:tblGrid>
      <w:tr w:rsidR="0086584C" w:rsidRPr="008C1585" w14:paraId="4C5FA498" w14:textId="77777777">
        <w:tc>
          <w:tcPr>
            <w:tcW w:w="1728" w:type="dxa"/>
            <w:vAlign w:val="center"/>
          </w:tcPr>
          <w:p w14:paraId="5DFFFF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0E7C2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62DB4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28380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9DC1D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7C1422B7" w14:textId="77777777">
        <w:tc>
          <w:tcPr>
            <w:tcW w:w="1728" w:type="dxa"/>
            <w:vAlign w:val="center"/>
          </w:tcPr>
          <w:p w14:paraId="0C3A48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2F510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E9596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BBD81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00ADE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5D13F238" w14:textId="77777777">
        <w:tc>
          <w:tcPr>
            <w:tcW w:w="1728" w:type="dxa"/>
            <w:vAlign w:val="center"/>
          </w:tcPr>
          <w:p w14:paraId="2B84B8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D9F12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A8834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64517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3B5B6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720A0A8C" w14:textId="77777777">
        <w:tc>
          <w:tcPr>
            <w:tcW w:w="1728" w:type="dxa"/>
            <w:vAlign w:val="center"/>
          </w:tcPr>
          <w:p w14:paraId="61402E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643D9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40A8B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39A0D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80990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09F7C398" w14:textId="77777777">
        <w:tc>
          <w:tcPr>
            <w:tcW w:w="1728" w:type="dxa"/>
            <w:vAlign w:val="center"/>
          </w:tcPr>
          <w:p w14:paraId="064382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6DF8F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9845B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5C6B3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2E944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0117670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9D9267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28"/>
        <w:gridCol w:w="1709"/>
        <w:gridCol w:w="1710"/>
        <w:gridCol w:w="1987"/>
      </w:tblGrid>
      <w:tr w:rsidR="0086584C" w:rsidRPr="008C1585" w14:paraId="0B44E0EC" w14:textId="77777777">
        <w:tc>
          <w:tcPr>
            <w:tcW w:w="1728" w:type="dxa"/>
            <w:vAlign w:val="center"/>
          </w:tcPr>
          <w:p w14:paraId="1AA5FE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D2039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8470F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9217E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4F6CD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6D9194C8" w14:textId="77777777">
        <w:tc>
          <w:tcPr>
            <w:tcW w:w="1728" w:type="dxa"/>
            <w:vAlign w:val="center"/>
          </w:tcPr>
          <w:p w14:paraId="6C7569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F5723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D07D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2229C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4D369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3F5F4E5A" w14:textId="77777777">
        <w:tc>
          <w:tcPr>
            <w:tcW w:w="1728" w:type="dxa"/>
            <w:vAlign w:val="center"/>
          </w:tcPr>
          <w:p w14:paraId="0505B7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7679E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D3700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22AE7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3131D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4E612290" w14:textId="77777777">
        <w:tc>
          <w:tcPr>
            <w:tcW w:w="1728" w:type="dxa"/>
            <w:vAlign w:val="center"/>
          </w:tcPr>
          <w:p w14:paraId="464DBB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F30FA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5125E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CD02C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93697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59474D82" w14:textId="77777777">
        <w:tc>
          <w:tcPr>
            <w:tcW w:w="1728" w:type="dxa"/>
            <w:vAlign w:val="center"/>
          </w:tcPr>
          <w:p w14:paraId="7F77D1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2AAC1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BD9C8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CFE75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8EEB9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</w:tbl>
    <w:p w14:paraId="1F75573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39F641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9"/>
        <w:gridCol w:w="1987"/>
        <w:gridCol w:w="1712"/>
        <w:gridCol w:w="1724"/>
      </w:tblGrid>
      <w:tr w:rsidR="0086584C" w:rsidRPr="008C1585" w14:paraId="2F4013CA" w14:textId="77777777">
        <w:tc>
          <w:tcPr>
            <w:tcW w:w="1728" w:type="dxa"/>
            <w:vAlign w:val="center"/>
          </w:tcPr>
          <w:p w14:paraId="44CEDB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ED642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CCB64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1DA03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3BA5A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6AB9AE57" w14:textId="77777777">
        <w:tc>
          <w:tcPr>
            <w:tcW w:w="1728" w:type="dxa"/>
            <w:vAlign w:val="center"/>
          </w:tcPr>
          <w:p w14:paraId="4843FB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30EBD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77A8A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31F75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8E455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6434A240" w14:textId="77777777">
        <w:tc>
          <w:tcPr>
            <w:tcW w:w="1728" w:type="dxa"/>
            <w:vAlign w:val="center"/>
          </w:tcPr>
          <w:p w14:paraId="70621D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F1235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88C07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F07B5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5D840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7B6210AD" w14:textId="77777777">
        <w:tc>
          <w:tcPr>
            <w:tcW w:w="1728" w:type="dxa"/>
            <w:vAlign w:val="center"/>
          </w:tcPr>
          <w:p w14:paraId="524166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21213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A7688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05E96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7B024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37398B87" w14:textId="77777777">
        <w:tc>
          <w:tcPr>
            <w:tcW w:w="1728" w:type="dxa"/>
            <w:vAlign w:val="center"/>
          </w:tcPr>
          <w:p w14:paraId="7C26C6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69F5C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ABC67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8C978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4262A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</w:tbl>
    <w:p w14:paraId="35AA8CC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AE7030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2CBFE140" w14:textId="77777777">
        <w:tc>
          <w:tcPr>
            <w:tcW w:w="1728" w:type="dxa"/>
            <w:vAlign w:val="center"/>
          </w:tcPr>
          <w:p w14:paraId="3B6D37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7FEEB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9A70C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88A01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159CA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56F6DE74" w14:textId="77777777">
        <w:tc>
          <w:tcPr>
            <w:tcW w:w="1728" w:type="dxa"/>
            <w:vAlign w:val="center"/>
          </w:tcPr>
          <w:p w14:paraId="58312E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1DBD8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A1B70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9C8EB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C0DC2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4BE8DD88" w14:textId="77777777">
        <w:tc>
          <w:tcPr>
            <w:tcW w:w="1728" w:type="dxa"/>
            <w:vAlign w:val="center"/>
          </w:tcPr>
          <w:p w14:paraId="57C0F9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13F22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0E1F3D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F76AE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70528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4B9F81D6" w14:textId="77777777">
        <w:tc>
          <w:tcPr>
            <w:tcW w:w="1728" w:type="dxa"/>
            <w:vAlign w:val="center"/>
          </w:tcPr>
          <w:p w14:paraId="3F877B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B87A6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E0A04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1667F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44524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33F6DB6F" w14:textId="77777777">
        <w:tc>
          <w:tcPr>
            <w:tcW w:w="1728" w:type="dxa"/>
            <w:vAlign w:val="center"/>
          </w:tcPr>
          <w:p w14:paraId="4144CF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7D562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01EAE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42910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67C91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204CFCD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48D14A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184E59BE" w14:textId="77777777">
        <w:tc>
          <w:tcPr>
            <w:tcW w:w="1728" w:type="dxa"/>
            <w:vAlign w:val="center"/>
          </w:tcPr>
          <w:p w14:paraId="735D51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E156C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6F7A2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52517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B084B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18640D08" w14:textId="77777777">
        <w:tc>
          <w:tcPr>
            <w:tcW w:w="1728" w:type="dxa"/>
            <w:vAlign w:val="center"/>
          </w:tcPr>
          <w:p w14:paraId="10D59D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E146C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08B15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2B32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F3E69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79C6C57B" w14:textId="77777777">
        <w:tc>
          <w:tcPr>
            <w:tcW w:w="1728" w:type="dxa"/>
            <w:vAlign w:val="center"/>
          </w:tcPr>
          <w:p w14:paraId="5154B8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A3359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EED32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CAF8C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5A3D8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4C6C71DA" w14:textId="77777777">
        <w:tc>
          <w:tcPr>
            <w:tcW w:w="1728" w:type="dxa"/>
            <w:vAlign w:val="center"/>
          </w:tcPr>
          <w:p w14:paraId="5992EC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4841A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B0661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ED388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41D20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62078AE0" w14:textId="77777777">
        <w:tc>
          <w:tcPr>
            <w:tcW w:w="1728" w:type="dxa"/>
            <w:vAlign w:val="center"/>
          </w:tcPr>
          <w:p w14:paraId="775890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B9F58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B0683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3F928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89688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</w:tbl>
    <w:p w14:paraId="5667AEA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2A34EF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0"/>
        <w:gridCol w:w="1987"/>
        <w:gridCol w:w="1680"/>
        <w:gridCol w:w="1670"/>
      </w:tblGrid>
      <w:tr w:rsidR="0086584C" w:rsidRPr="008C1585" w14:paraId="14D1FFB3" w14:textId="77777777">
        <w:tc>
          <w:tcPr>
            <w:tcW w:w="1728" w:type="dxa"/>
            <w:vAlign w:val="center"/>
          </w:tcPr>
          <w:p w14:paraId="2E1983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3CEB0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B46F0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B78A5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E6647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7036B72D" w14:textId="77777777">
        <w:tc>
          <w:tcPr>
            <w:tcW w:w="1728" w:type="dxa"/>
            <w:vAlign w:val="center"/>
          </w:tcPr>
          <w:p w14:paraId="574B35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B5896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090CC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DFBE4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36D39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64E62CE9" w14:textId="77777777">
        <w:tc>
          <w:tcPr>
            <w:tcW w:w="1728" w:type="dxa"/>
            <w:vAlign w:val="center"/>
          </w:tcPr>
          <w:p w14:paraId="7E1E3F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9647E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F5407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5B742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26CD9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659A085D" w14:textId="77777777">
        <w:tc>
          <w:tcPr>
            <w:tcW w:w="1728" w:type="dxa"/>
            <w:vAlign w:val="center"/>
          </w:tcPr>
          <w:p w14:paraId="6D55D9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18BFB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23335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19822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46303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6F27D3DF" w14:textId="77777777">
        <w:tc>
          <w:tcPr>
            <w:tcW w:w="1728" w:type="dxa"/>
            <w:vAlign w:val="center"/>
          </w:tcPr>
          <w:p w14:paraId="613FC8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6F231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46B0E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A1750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B89C3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</w:tbl>
    <w:p w14:paraId="65F80F8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8781E6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9"/>
      </w:tblGrid>
      <w:tr w:rsidR="0086584C" w:rsidRPr="008C1585" w14:paraId="1C4913D8" w14:textId="77777777">
        <w:tc>
          <w:tcPr>
            <w:tcW w:w="1728" w:type="dxa"/>
            <w:vAlign w:val="center"/>
          </w:tcPr>
          <w:p w14:paraId="333270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120B1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E3D55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206A4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3E7BC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E3519D5" w14:textId="77777777">
        <w:tc>
          <w:tcPr>
            <w:tcW w:w="1728" w:type="dxa"/>
            <w:vAlign w:val="center"/>
          </w:tcPr>
          <w:p w14:paraId="3A8AFD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123E6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93EAA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42154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DA3C1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0150E9F8" w14:textId="77777777">
        <w:tc>
          <w:tcPr>
            <w:tcW w:w="1728" w:type="dxa"/>
            <w:vAlign w:val="center"/>
          </w:tcPr>
          <w:p w14:paraId="462CCA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F5263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6CC4C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699E3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8AA1E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8C5464E" w14:textId="77777777">
        <w:tc>
          <w:tcPr>
            <w:tcW w:w="1728" w:type="dxa"/>
            <w:vAlign w:val="center"/>
          </w:tcPr>
          <w:p w14:paraId="182C76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CCB21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7D24E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A1EA3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48621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5E16923F" w14:textId="77777777">
        <w:tc>
          <w:tcPr>
            <w:tcW w:w="1728" w:type="dxa"/>
            <w:vAlign w:val="center"/>
          </w:tcPr>
          <w:p w14:paraId="3326DA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4A7BA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1ADE5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75BBD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57615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</w:tbl>
    <w:p w14:paraId="22F5584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9474F2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5F629653" w14:textId="77777777">
        <w:tc>
          <w:tcPr>
            <w:tcW w:w="1728" w:type="dxa"/>
            <w:vAlign w:val="center"/>
          </w:tcPr>
          <w:p w14:paraId="7FB4D5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779EC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B7CDA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FE925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E571F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AA44DC3" w14:textId="77777777">
        <w:tc>
          <w:tcPr>
            <w:tcW w:w="1728" w:type="dxa"/>
            <w:vAlign w:val="center"/>
          </w:tcPr>
          <w:p w14:paraId="642DE5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FBC5A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07EE00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0A072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65309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544D3F92" w14:textId="77777777">
        <w:tc>
          <w:tcPr>
            <w:tcW w:w="1728" w:type="dxa"/>
            <w:vAlign w:val="center"/>
          </w:tcPr>
          <w:p w14:paraId="7C47EC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E3ABA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E0B0A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8A260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85FF5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44DC4534" w14:textId="77777777">
        <w:tc>
          <w:tcPr>
            <w:tcW w:w="1728" w:type="dxa"/>
            <w:vAlign w:val="center"/>
          </w:tcPr>
          <w:p w14:paraId="328CB2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AB38E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56807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2E281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69172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5DF8EA4B" w14:textId="77777777">
        <w:tc>
          <w:tcPr>
            <w:tcW w:w="1728" w:type="dxa"/>
            <w:vAlign w:val="center"/>
          </w:tcPr>
          <w:p w14:paraId="5157AE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BC9E5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B6DC2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CC82C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65B77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</w:tbl>
    <w:p w14:paraId="3141285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BB6984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4AC93C6A" w14:textId="77777777">
        <w:tc>
          <w:tcPr>
            <w:tcW w:w="1728" w:type="dxa"/>
            <w:vAlign w:val="center"/>
          </w:tcPr>
          <w:p w14:paraId="16FCDE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DFDD2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D7D42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97DA7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48A5A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3B2BF3EE" w14:textId="77777777">
        <w:tc>
          <w:tcPr>
            <w:tcW w:w="1728" w:type="dxa"/>
            <w:vAlign w:val="center"/>
          </w:tcPr>
          <w:p w14:paraId="251F8A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6066C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F87A7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21F42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44376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5C377111" w14:textId="77777777">
        <w:tc>
          <w:tcPr>
            <w:tcW w:w="1728" w:type="dxa"/>
            <w:vAlign w:val="center"/>
          </w:tcPr>
          <w:p w14:paraId="2039D6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5EE06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78EE4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FE8FA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7EF23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024F64B5" w14:textId="77777777">
        <w:tc>
          <w:tcPr>
            <w:tcW w:w="1728" w:type="dxa"/>
            <w:vAlign w:val="center"/>
          </w:tcPr>
          <w:p w14:paraId="55F98A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1394A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DDA09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09CB9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7869D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527E8567" w14:textId="77777777">
        <w:tc>
          <w:tcPr>
            <w:tcW w:w="1728" w:type="dxa"/>
            <w:vAlign w:val="center"/>
          </w:tcPr>
          <w:p w14:paraId="3AD733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CE03E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1D9D6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CFDF1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51F07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</w:tbl>
    <w:p w14:paraId="5AD0968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F2AEE1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3697782B" w14:textId="77777777">
        <w:tc>
          <w:tcPr>
            <w:tcW w:w="1728" w:type="dxa"/>
            <w:vAlign w:val="center"/>
          </w:tcPr>
          <w:p w14:paraId="7CFDB6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C4224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088BC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8A62A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9C430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0C4214C5" w14:textId="77777777">
        <w:tc>
          <w:tcPr>
            <w:tcW w:w="1728" w:type="dxa"/>
            <w:vAlign w:val="center"/>
          </w:tcPr>
          <w:p w14:paraId="6BE9D2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432D5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D2D1F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724CE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A09FD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12EE8670" w14:textId="77777777">
        <w:tc>
          <w:tcPr>
            <w:tcW w:w="1728" w:type="dxa"/>
            <w:vAlign w:val="center"/>
          </w:tcPr>
          <w:p w14:paraId="5E237B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23BE3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E9DEC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B78BF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268A0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23F36767" w14:textId="77777777">
        <w:tc>
          <w:tcPr>
            <w:tcW w:w="1728" w:type="dxa"/>
            <w:vAlign w:val="center"/>
          </w:tcPr>
          <w:p w14:paraId="63A82A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5779E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8FB25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5CEBF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79AAD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14C1917B" w14:textId="77777777">
        <w:tc>
          <w:tcPr>
            <w:tcW w:w="1728" w:type="dxa"/>
            <w:vAlign w:val="center"/>
          </w:tcPr>
          <w:p w14:paraId="4BD2A7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B6310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2746B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7597D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F2CCD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</w:tbl>
    <w:p w14:paraId="60F6E7A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B221F4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699"/>
        <w:gridCol w:w="1728"/>
        <w:gridCol w:w="1987"/>
        <w:gridCol w:w="1724"/>
      </w:tblGrid>
      <w:tr w:rsidR="0086584C" w:rsidRPr="008C1585" w14:paraId="7EA2B49F" w14:textId="77777777">
        <w:tc>
          <w:tcPr>
            <w:tcW w:w="1728" w:type="dxa"/>
            <w:vAlign w:val="center"/>
          </w:tcPr>
          <w:p w14:paraId="6716BB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E1CC1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04007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37950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00D05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6537433D" w14:textId="77777777">
        <w:tc>
          <w:tcPr>
            <w:tcW w:w="1728" w:type="dxa"/>
            <w:vAlign w:val="center"/>
          </w:tcPr>
          <w:p w14:paraId="42F82D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5E703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A70DE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71ADE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CC463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5041800C" w14:textId="77777777">
        <w:tc>
          <w:tcPr>
            <w:tcW w:w="1728" w:type="dxa"/>
            <w:vAlign w:val="center"/>
          </w:tcPr>
          <w:p w14:paraId="141B58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78310B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C9F36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2EA7F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9244A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7EDEEC41" w14:textId="77777777">
        <w:tc>
          <w:tcPr>
            <w:tcW w:w="1728" w:type="dxa"/>
            <w:vAlign w:val="center"/>
          </w:tcPr>
          <w:p w14:paraId="7BDA1D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9A7F3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B2ECC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D730A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172DE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20E319BF" w14:textId="77777777">
        <w:tc>
          <w:tcPr>
            <w:tcW w:w="1728" w:type="dxa"/>
            <w:vAlign w:val="center"/>
          </w:tcPr>
          <w:p w14:paraId="491A88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9FC1E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838CF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6723D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79C43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</w:tbl>
    <w:p w14:paraId="435F864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2AF667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79"/>
        <w:gridCol w:w="1707"/>
        <w:gridCol w:w="1684"/>
        <w:gridCol w:w="1987"/>
      </w:tblGrid>
      <w:tr w:rsidR="0086584C" w:rsidRPr="008C1585" w14:paraId="302D2451" w14:textId="77777777">
        <w:tc>
          <w:tcPr>
            <w:tcW w:w="1728" w:type="dxa"/>
            <w:vAlign w:val="center"/>
          </w:tcPr>
          <w:p w14:paraId="5DFA32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25D1D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93794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45984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9417B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6115D01A" w14:textId="77777777">
        <w:tc>
          <w:tcPr>
            <w:tcW w:w="1728" w:type="dxa"/>
            <w:vAlign w:val="center"/>
          </w:tcPr>
          <w:p w14:paraId="4ED700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9348C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002D3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78AE4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65DA1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75B83E5D" w14:textId="77777777">
        <w:tc>
          <w:tcPr>
            <w:tcW w:w="1728" w:type="dxa"/>
            <w:vAlign w:val="center"/>
          </w:tcPr>
          <w:p w14:paraId="1CDD54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211EB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47F21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C439F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94B38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44B2DD0" w14:textId="77777777">
        <w:tc>
          <w:tcPr>
            <w:tcW w:w="1728" w:type="dxa"/>
            <w:vAlign w:val="center"/>
          </w:tcPr>
          <w:p w14:paraId="383D72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85762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B7AB4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D79D7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65134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32A64A47" w14:textId="77777777">
        <w:tc>
          <w:tcPr>
            <w:tcW w:w="1728" w:type="dxa"/>
            <w:vAlign w:val="center"/>
          </w:tcPr>
          <w:p w14:paraId="732956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3E6B4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4B2DE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D0856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3DCA4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</w:tbl>
    <w:p w14:paraId="307C5FE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E791B0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132C2148" w14:textId="77777777">
        <w:tc>
          <w:tcPr>
            <w:tcW w:w="1728" w:type="dxa"/>
            <w:vAlign w:val="center"/>
          </w:tcPr>
          <w:p w14:paraId="770DE4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B08EA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01BED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A7081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92BDF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7FF4A066" w14:textId="77777777">
        <w:tc>
          <w:tcPr>
            <w:tcW w:w="1728" w:type="dxa"/>
            <w:vAlign w:val="center"/>
          </w:tcPr>
          <w:p w14:paraId="1F0580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12740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9D0F1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FC291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648BF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3E746D77" w14:textId="77777777">
        <w:tc>
          <w:tcPr>
            <w:tcW w:w="1728" w:type="dxa"/>
            <w:vAlign w:val="center"/>
          </w:tcPr>
          <w:p w14:paraId="66BA6E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930F1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5AC49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D9D18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EB986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44FF1D6A" w14:textId="77777777">
        <w:tc>
          <w:tcPr>
            <w:tcW w:w="1728" w:type="dxa"/>
            <w:vAlign w:val="center"/>
          </w:tcPr>
          <w:p w14:paraId="13983A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20F23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9CC62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0EE9F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D6FCC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3F531B11" w14:textId="77777777">
        <w:tc>
          <w:tcPr>
            <w:tcW w:w="1728" w:type="dxa"/>
            <w:vAlign w:val="center"/>
          </w:tcPr>
          <w:p w14:paraId="0A1856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2B89B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F3303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3268C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8EB8B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</w:tbl>
    <w:p w14:paraId="7242412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2CA572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41"/>
        <w:gridCol w:w="1728"/>
      </w:tblGrid>
      <w:tr w:rsidR="0086584C" w:rsidRPr="008C1585" w14:paraId="544707A5" w14:textId="77777777">
        <w:tc>
          <w:tcPr>
            <w:tcW w:w="1728" w:type="dxa"/>
            <w:vAlign w:val="center"/>
          </w:tcPr>
          <w:p w14:paraId="577F23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37A25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0015C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F4ABA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0DF5E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198DE20A" w14:textId="77777777">
        <w:tc>
          <w:tcPr>
            <w:tcW w:w="1728" w:type="dxa"/>
            <w:vAlign w:val="center"/>
          </w:tcPr>
          <w:p w14:paraId="43FD2A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244BC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20BD5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B0664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F3BF0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305639FA" w14:textId="77777777">
        <w:tc>
          <w:tcPr>
            <w:tcW w:w="1728" w:type="dxa"/>
            <w:vAlign w:val="center"/>
          </w:tcPr>
          <w:p w14:paraId="732559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AE367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10B99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51CFE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45B5E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7AD759D5" w14:textId="77777777">
        <w:tc>
          <w:tcPr>
            <w:tcW w:w="1728" w:type="dxa"/>
            <w:vAlign w:val="center"/>
          </w:tcPr>
          <w:p w14:paraId="76FAF5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4AF41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27773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BA50C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5E41A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6A42BF8A" w14:textId="77777777">
        <w:tc>
          <w:tcPr>
            <w:tcW w:w="1728" w:type="dxa"/>
            <w:vAlign w:val="center"/>
          </w:tcPr>
          <w:p w14:paraId="329E39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B00F2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E6FC5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0FEFC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11B2A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</w:tbl>
    <w:p w14:paraId="1DBB042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A9AF8A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70"/>
        <w:gridCol w:w="1741"/>
        <w:gridCol w:w="1659"/>
        <w:gridCol w:w="1799"/>
      </w:tblGrid>
      <w:tr w:rsidR="0086584C" w:rsidRPr="008C1585" w14:paraId="5ADB4C7F" w14:textId="77777777">
        <w:tc>
          <w:tcPr>
            <w:tcW w:w="1728" w:type="dxa"/>
            <w:vAlign w:val="center"/>
          </w:tcPr>
          <w:p w14:paraId="1642DA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DCA9E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132FE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C6C2A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C977E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5088C4D1" w14:textId="77777777">
        <w:tc>
          <w:tcPr>
            <w:tcW w:w="1728" w:type="dxa"/>
            <w:vAlign w:val="center"/>
          </w:tcPr>
          <w:p w14:paraId="2A127B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21036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2FA24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147BA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7BE74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5E92F0F3" w14:textId="77777777">
        <w:tc>
          <w:tcPr>
            <w:tcW w:w="1728" w:type="dxa"/>
            <w:vAlign w:val="center"/>
          </w:tcPr>
          <w:p w14:paraId="29F370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B2057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2D09D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84786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B07A0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45199BA4" w14:textId="77777777">
        <w:tc>
          <w:tcPr>
            <w:tcW w:w="1728" w:type="dxa"/>
            <w:vAlign w:val="center"/>
          </w:tcPr>
          <w:p w14:paraId="463294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D6E9D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78D51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37D57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A8616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4ABB773A" w14:textId="77777777">
        <w:tc>
          <w:tcPr>
            <w:tcW w:w="1728" w:type="dxa"/>
            <w:vAlign w:val="center"/>
          </w:tcPr>
          <w:p w14:paraId="0274C1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42DBD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9DA32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42D296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3DC05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</w:tbl>
    <w:p w14:paraId="14D9D74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4252F5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691"/>
        <w:gridCol w:w="1987"/>
        <w:gridCol w:w="1719"/>
        <w:gridCol w:w="1718"/>
      </w:tblGrid>
      <w:tr w:rsidR="0086584C" w:rsidRPr="008C1585" w14:paraId="0F9506AF" w14:textId="77777777">
        <w:tc>
          <w:tcPr>
            <w:tcW w:w="1728" w:type="dxa"/>
            <w:vAlign w:val="center"/>
          </w:tcPr>
          <w:p w14:paraId="2194EC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93FD0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022CE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259EC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EBFCF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09100D6B" w14:textId="77777777">
        <w:tc>
          <w:tcPr>
            <w:tcW w:w="1728" w:type="dxa"/>
            <w:vAlign w:val="center"/>
          </w:tcPr>
          <w:p w14:paraId="632E15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9EA9D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8B24B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B13DA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3BA31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6F9F5FA5" w14:textId="77777777">
        <w:tc>
          <w:tcPr>
            <w:tcW w:w="1728" w:type="dxa"/>
            <w:vAlign w:val="center"/>
          </w:tcPr>
          <w:p w14:paraId="47DF80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44C35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AC032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A651C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3F596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624345DA" w14:textId="77777777">
        <w:tc>
          <w:tcPr>
            <w:tcW w:w="1728" w:type="dxa"/>
            <w:vAlign w:val="center"/>
          </w:tcPr>
          <w:p w14:paraId="502524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BFB90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CDF9D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9B0E3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20203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274979F4" w14:textId="77777777">
        <w:tc>
          <w:tcPr>
            <w:tcW w:w="1728" w:type="dxa"/>
            <w:vAlign w:val="center"/>
          </w:tcPr>
          <w:p w14:paraId="49DB9E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956BA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F40E8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82FF8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354CD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48D8504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D8C3D9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91"/>
        <w:gridCol w:w="1741"/>
        <w:gridCol w:w="1638"/>
        <w:gridCol w:w="1987"/>
      </w:tblGrid>
      <w:tr w:rsidR="0086584C" w:rsidRPr="008C1585" w14:paraId="07852863" w14:textId="77777777">
        <w:tc>
          <w:tcPr>
            <w:tcW w:w="1728" w:type="dxa"/>
            <w:vAlign w:val="center"/>
          </w:tcPr>
          <w:p w14:paraId="78245B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5DC97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AB9F7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B507F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A4155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350DB09A" w14:textId="77777777">
        <w:tc>
          <w:tcPr>
            <w:tcW w:w="1728" w:type="dxa"/>
            <w:vAlign w:val="center"/>
          </w:tcPr>
          <w:p w14:paraId="1A6B17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96084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6B5B1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3635A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5811B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6DA43E7A" w14:textId="77777777">
        <w:tc>
          <w:tcPr>
            <w:tcW w:w="1728" w:type="dxa"/>
            <w:vAlign w:val="center"/>
          </w:tcPr>
          <w:p w14:paraId="693CD7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E3223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49867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5C0D8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23EC8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5E497E9C" w14:textId="77777777">
        <w:tc>
          <w:tcPr>
            <w:tcW w:w="1728" w:type="dxa"/>
            <w:vAlign w:val="center"/>
          </w:tcPr>
          <w:p w14:paraId="50FDB4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00BE8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3F337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4A798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C8CBD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08395296" w14:textId="77777777">
        <w:tc>
          <w:tcPr>
            <w:tcW w:w="1728" w:type="dxa"/>
            <w:vAlign w:val="center"/>
          </w:tcPr>
          <w:p w14:paraId="448B21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881DB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8BB99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FEFDE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03264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1A22083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6A27AB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7"/>
        <w:gridCol w:w="1701"/>
        <w:gridCol w:w="1720"/>
        <w:gridCol w:w="1720"/>
      </w:tblGrid>
      <w:tr w:rsidR="0086584C" w:rsidRPr="008C1585" w14:paraId="4E8B80EF" w14:textId="77777777">
        <w:tc>
          <w:tcPr>
            <w:tcW w:w="1728" w:type="dxa"/>
            <w:vAlign w:val="center"/>
          </w:tcPr>
          <w:p w14:paraId="424A18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FA8CF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A2B17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2275C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B0CA1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47E8E974" w14:textId="77777777">
        <w:tc>
          <w:tcPr>
            <w:tcW w:w="1728" w:type="dxa"/>
            <w:vAlign w:val="center"/>
          </w:tcPr>
          <w:p w14:paraId="58DE2B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E344C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759B1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6F202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D67F3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78F2A917" w14:textId="77777777">
        <w:tc>
          <w:tcPr>
            <w:tcW w:w="1728" w:type="dxa"/>
            <w:vAlign w:val="center"/>
          </w:tcPr>
          <w:p w14:paraId="4D50D4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0F0E4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47E03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15216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533A2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2490A292" w14:textId="77777777">
        <w:tc>
          <w:tcPr>
            <w:tcW w:w="1728" w:type="dxa"/>
            <w:vAlign w:val="center"/>
          </w:tcPr>
          <w:p w14:paraId="104DD6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5369B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B0B1C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44271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3FFBA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5F944A89" w14:textId="77777777">
        <w:tc>
          <w:tcPr>
            <w:tcW w:w="1728" w:type="dxa"/>
            <w:vAlign w:val="center"/>
          </w:tcPr>
          <w:p w14:paraId="5BB970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41C4C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CA687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BAFA9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D0764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56FC513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8C5B1C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6AEA3719" w14:textId="77777777">
        <w:tc>
          <w:tcPr>
            <w:tcW w:w="1728" w:type="dxa"/>
            <w:vAlign w:val="center"/>
          </w:tcPr>
          <w:p w14:paraId="434316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FC172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B5462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F48AD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233DE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3BC1B939" w14:textId="77777777">
        <w:tc>
          <w:tcPr>
            <w:tcW w:w="1728" w:type="dxa"/>
            <w:vAlign w:val="center"/>
          </w:tcPr>
          <w:p w14:paraId="365098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D082D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DCFA3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1CD7C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33964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7AF3E096" w14:textId="77777777">
        <w:tc>
          <w:tcPr>
            <w:tcW w:w="1728" w:type="dxa"/>
            <w:vAlign w:val="center"/>
          </w:tcPr>
          <w:p w14:paraId="11EB84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34C65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4E310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5F532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AA946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72768773" w14:textId="77777777">
        <w:tc>
          <w:tcPr>
            <w:tcW w:w="1728" w:type="dxa"/>
            <w:vAlign w:val="center"/>
          </w:tcPr>
          <w:p w14:paraId="78FBC5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DDCD4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BD5BB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17B22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BD982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3C4A9F86" w14:textId="77777777">
        <w:tc>
          <w:tcPr>
            <w:tcW w:w="1728" w:type="dxa"/>
            <w:vAlign w:val="center"/>
          </w:tcPr>
          <w:p w14:paraId="483742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B0CC3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3C6D6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E317B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B55F9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</w:tbl>
    <w:p w14:paraId="15D69E4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5824E3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80"/>
        <w:gridCol w:w="1649"/>
        <w:gridCol w:w="1987"/>
        <w:gridCol w:w="1741"/>
      </w:tblGrid>
      <w:tr w:rsidR="0086584C" w:rsidRPr="008C1585" w14:paraId="1A182F15" w14:textId="77777777">
        <w:tc>
          <w:tcPr>
            <w:tcW w:w="1728" w:type="dxa"/>
            <w:vAlign w:val="center"/>
          </w:tcPr>
          <w:p w14:paraId="52FFD1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B1117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9AF89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E38CE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44A86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1EF28F5B" w14:textId="77777777">
        <w:tc>
          <w:tcPr>
            <w:tcW w:w="1728" w:type="dxa"/>
            <w:vAlign w:val="center"/>
          </w:tcPr>
          <w:p w14:paraId="2CD2EF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328B4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B9EFE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DA228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0E6BD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054267A2" w14:textId="77777777">
        <w:tc>
          <w:tcPr>
            <w:tcW w:w="1728" w:type="dxa"/>
            <w:vAlign w:val="center"/>
          </w:tcPr>
          <w:p w14:paraId="5A724C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DFD38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6720B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030CC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B1E52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65A5CF51" w14:textId="77777777">
        <w:tc>
          <w:tcPr>
            <w:tcW w:w="1728" w:type="dxa"/>
            <w:vAlign w:val="center"/>
          </w:tcPr>
          <w:p w14:paraId="5F8E5B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67E9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47501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7CB5C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FB2B3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1506813D" w14:textId="77777777">
        <w:tc>
          <w:tcPr>
            <w:tcW w:w="1728" w:type="dxa"/>
            <w:vAlign w:val="center"/>
          </w:tcPr>
          <w:p w14:paraId="250F54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81974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3995E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DB80D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8F834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3598C8B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159003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601E532B" w14:textId="77777777">
        <w:tc>
          <w:tcPr>
            <w:tcW w:w="1728" w:type="dxa"/>
            <w:vAlign w:val="center"/>
          </w:tcPr>
          <w:p w14:paraId="0E6A92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98511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0EED3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53AEE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0E945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40CB8863" w14:textId="77777777">
        <w:tc>
          <w:tcPr>
            <w:tcW w:w="1728" w:type="dxa"/>
            <w:vAlign w:val="center"/>
          </w:tcPr>
          <w:p w14:paraId="066978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74A5F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B4548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BF4F8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FFEE6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3BCF860F" w14:textId="77777777">
        <w:tc>
          <w:tcPr>
            <w:tcW w:w="1728" w:type="dxa"/>
            <w:vAlign w:val="center"/>
          </w:tcPr>
          <w:p w14:paraId="5B3C22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D0DB8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270B7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94260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27273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14ECFDDE" w14:textId="77777777">
        <w:tc>
          <w:tcPr>
            <w:tcW w:w="1728" w:type="dxa"/>
            <w:vAlign w:val="center"/>
          </w:tcPr>
          <w:p w14:paraId="2356CA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3984E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508C9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D2F27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51C97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5290A26B" w14:textId="77777777">
        <w:tc>
          <w:tcPr>
            <w:tcW w:w="1728" w:type="dxa"/>
            <w:vAlign w:val="center"/>
          </w:tcPr>
          <w:p w14:paraId="62D3E4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5F1B4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4A58C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DFBBA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D28D5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11B3CB6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98ECA7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3DEB3744" w14:textId="77777777">
        <w:tc>
          <w:tcPr>
            <w:tcW w:w="1728" w:type="dxa"/>
            <w:vAlign w:val="center"/>
          </w:tcPr>
          <w:p w14:paraId="35F928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28D82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9E37D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7568B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E2574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0D196598" w14:textId="77777777">
        <w:tc>
          <w:tcPr>
            <w:tcW w:w="1728" w:type="dxa"/>
            <w:vAlign w:val="center"/>
          </w:tcPr>
          <w:p w14:paraId="03B3F3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98816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4DC98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DDA7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21A7C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591C802E" w14:textId="77777777">
        <w:tc>
          <w:tcPr>
            <w:tcW w:w="1728" w:type="dxa"/>
            <w:vAlign w:val="center"/>
          </w:tcPr>
          <w:p w14:paraId="225B3D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1401F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403D2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1AA84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5B9EF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21DD5A5E" w14:textId="77777777">
        <w:tc>
          <w:tcPr>
            <w:tcW w:w="1728" w:type="dxa"/>
            <w:vAlign w:val="center"/>
          </w:tcPr>
          <w:p w14:paraId="356E50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40BBA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0F4CA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A0FDC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D877D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2851ECDF" w14:textId="77777777">
        <w:tc>
          <w:tcPr>
            <w:tcW w:w="1728" w:type="dxa"/>
            <w:vAlign w:val="center"/>
          </w:tcPr>
          <w:p w14:paraId="43E098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A4BE8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D2CD1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B61E4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57C30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69F8E06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BC5D4D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987"/>
        <w:gridCol w:w="1718"/>
        <w:gridCol w:w="1719"/>
        <w:gridCol w:w="1724"/>
      </w:tblGrid>
      <w:tr w:rsidR="0086584C" w:rsidRPr="008C1585" w14:paraId="441D0996" w14:textId="77777777">
        <w:tc>
          <w:tcPr>
            <w:tcW w:w="1728" w:type="dxa"/>
            <w:vAlign w:val="center"/>
          </w:tcPr>
          <w:p w14:paraId="3F840F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84EE8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6296F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EB6AC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0FE3A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02318685" w14:textId="77777777">
        <w:tc>
          <w:tcPr>
            <w:tcW w:w="1728" w:type="dxa"/>
            <w:vAlign w:val="center"/>
          </w:tcPr>
          <w:p w14:paraId="29058F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54E55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92A06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C4BB6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FA46E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3B21656C" w14:textId="77777777">
        <w:tc>
          <w:tcPr>
            <w:tcW w:w="1728" w:type="dxa"/>
            <w:vAlign w:val="center"/>
          </w:tcPr>
          <w:p w14:paraId="41023C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DD371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3C607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F1DB6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1E938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551ED78" w14:textId="77777777">
        <w:tc>
          <w:tcPr>
            <w:tcW w:w="1728" w:type="dxa"/>
            <w:vAlign w:val="center"/>
          </w:tcPr>
          <w:p w14:paraId="0B3CA1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006A7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A4B2C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10553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4503D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58269B15" w14:textId="77777777">
        <w:tc>
          <w:tcPr>
            <w:tcW w:w="1728" w:type="dxa"/>
            <w:vAlign w:val="center"/>
          </w:tcPr>
          <w:p w14:paraId="430FFC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75A318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A2BE2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097D2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B63A1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</w:tbl>
    <w:p w14:paraId="5C185E4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DE5A7F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3A112C06" w14:textId="77777777">
        <w:tc>
          <w:tcPr>
            <w:tcW w:w="1728" w:type="dxa"/>
            <w:vAlign w:val="center"/>
          </w:tcPr>
          <w:p w14:paraId="5E6A08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4C29E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95029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55DF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06692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0F0FD722" w14:textId="77777777">
        <w:tc>
          <w:tcPr>
            <w:tcW w:w="1728" w:type="dxa"/>
            <w:vAlign w:val="center"/>
          </w:tcPr>
          <w:p w14:paraId="3FD2C5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3E56D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3A9BE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1F858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F6D4C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5F2795AC" w14:textId="77777777">
        <w:tc>
          <w:tcPr>
            <w:tcW w:w="1728" w:type="dxa"/>
            <w:vAlign w:val="center"/>
          </w:tcPr>
          <w:p w14:paraId="6DBCDE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1B9B2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C07A1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BBD87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11148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603A9CFD" w14:textId="77777777">
        <w:tc>
          <w:tcPr>
            <w:tcW w:w="1728" w:type="dxa"/>
            <w:vAlign w:val="center"/>
          </w:tcPr>
          <w:p w14:paraId="0CA5BE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D91C3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C0023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C6CE3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85216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5B2E8C3D" w14:textId="77777777">
        <w:tc>
          <w:tcPr>
            <w:tcW w:w="1728" w:type="dxa"/>
            <w:vAlign w:val="center"/>
          </w:tcPr>
          <w:p w14:paraId="43A57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ED952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22FCE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F0150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078F3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</w:tbl>
    <w:p w14:paraId="23C6EEE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1C7FF9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701"/>
        <w:gridCol w:w="1987"/>
        <w:gridCol w:w="1726"/>
        <w:gridCol w:w="1724"/>
      </w:tblGrid>
      <w:tr w:rsidR="0086584C" w:rsidRPr="008C1585" w14:paraId="749B84F3" w14:textId="77777777">
        <w:tc>
          <w:tcPr>
            <w:tcW w:w="1728" w:type="dxa"/>
            <w:vAlign w:val="center"/>
          </w:tcPr>
          <w:p w14:paraId="10A51E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98AE6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0AD00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7FEB1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0FBBD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2C422FCE" w14:textId="77777777">
        <w:tc>
          <w:tcPr>
            <w:tcW w:w="1728" w:type="dxa"/>
            <w:vAlign w:val="center"/>
          </w:tcPr>
          <w:p w14:paraId="0D4850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A329F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316B5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93FB4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C0A8F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7E080740" w14:textId="77777777">
        <w:tc>
          <w:tcPr>
            <w:tcW w:w="1728" w:type="dxa"/>
            <w:vAlign w:val="center"/>
          </w:tcPr>
          <w:p w14:paraId="0230BE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302D4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EA090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0C7B0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7D9EA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6394EE16" w14:textId="77777777">
        <w:tc>
          <w:tcPr>
            <w:tcW w:w="1728" w:type="dxa"/>
            <w:vAlign w:val="center"/>
          </w:tcPr>
          <w:p w14:paraId="150B0E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44A2F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D0D92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CB07D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9B9AF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76B82F89" w14:textId="77777777">
        <w:tc>
          <w:tcPr>
            <w:tcW w:w="1728" w:type="dxa"/>
            <w:vAlign w:val="center"/>
          </w:tcPr>
          <w:p w14:paraId="637EC0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0A7CC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06E02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76C91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B1EC6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</w:tbl>
    <w:p w14:paraId="13049B6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2CB536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70168886" w14:textId="77777777">
        <w:tc>
          <w:tcPr>
            <w:tcW w:w="1728" w:type="dxa"/>
            <w:vAlign w:val="center"/>
          </w:tcPr>
          <w:p w14:paraId="3D4C6A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7A215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0225F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1B2B2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F703E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0F3853E3" w14:textId="77777777">
        <w:tc>
          <w:tcPr>
            <w:tcW w:w="1728" w:type="dxa"/>
            <w:vAlign w:val="center"/>
          </w:tcPr>
          <w:p w14:paraId="2B8062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775888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A8918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87CE5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A7395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14E4BA7E" w14:textId="77777777">
        <w:tc>
          <w:tcPr>
            <w:tcW w:w="1728" w:type="dxa"/>
            <w:vAlign w:val="center"/>
          </w:tcPr>
          <w:p w14:paraId="7EF6E4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0A56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524B7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C949C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C571C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66621BD1" w14:textId="77777777">
        <w:tc>
          <w:tcPr>
            <w:tcW w:w="1728" w:type="dxa"/>
            <w:vAlign w:val="center"/>
          </w:tcPr>
          <w:p w14:paraId="25D340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45B68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1C399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7E043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19CC5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21367281" w14:textId="77777777">
        <w:tc>
          <w:tcPr>
            <w:tcW w:w="1728" w:type="dxa"/>
            <w:vAlign w:val="center"/>
          </w:tcPr>
          <w:p w14:paraId="5CD211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1F21B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0220F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5C2DE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FE50D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</w:tbl>
    <w:p w14:paraId="40D3707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A8E688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41"/>
      </w:tblGrid>
      <w:tr w:rsidR="0086584C" w:rsidRPr="008C1585" w14:paraId="31898477" w14:textId="77777777">
        <w:tc>
          <w:tcPr>
            <w:tcW w:w="1728" w:type="dxa"/>
            <w:vAlign w:val="center"/>
          </w:tcPr>
          <w:p w14:paraId="144C36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AE39A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8A0A0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53A2A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38C1E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753D1043" w14:textId="77777777">
        <w:tc>
          <w:tcPr>
            <w:tcW w:w="1728" w:type="dxa"/>
            <w:vAlign w:val="center"/>
          </w:tcPr>
          <w:p w14:paraId="03ABA4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AC6D9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98A14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13C2D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CBD4C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09B21EB7" w14:textId="77777777">
        <w:tc>
          <w:tcPr>
            <w:tcW w:w="1728" w:type="dxa"/>
            <w:vAlign w:val="center"/>
          </w:tcPr>
          <w:p w14:paraId="42A5D7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F423D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B46F9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CE69F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6857A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071AD56" w14:textId="77777777">
        <w:tc>
          <w:tcPr>
            <w:tcW w:w="1728" w:type="dxa"/>
            <w:vAlign w:val="center"/>
          </w:tcPr>
          <w:p w14:paraId="115109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CD9F4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076E4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C2A3A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2B03EB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59526F0F" w14:textId="77777777">
        <w:tc>
          <w:tcPr>
            <w:tcW w:w="1728" w:type="dxa"/>
            <w:vAlign w:val="center"/>
          </w:tcPr>
          <w:p w14:paraId="34139F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FEA04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FB614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72B9C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F227E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</w:tbl>
    <w:p w14:paraId="4A7B7E6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EADC54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0A398471" w14:textId="77777777">
        <w:tc>
          <w:tcPr>
            <w:tcW w:w="1728" w:type="dxa"/>
            <w:vAlign w:val="center"/>
          </w:tcPr>
          <w:p w14:paraId="6B754E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E51FA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9F7F4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86616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F7F1A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52468AC5" w14:textId="77777777">
        <w:tc>
          <w:tcPr>
            <w:tcW w:w="1728" w:type="dxa"/>
            <w:vAlign w:val="center"/>
          </w:tcPr>
          <w:p w14:paraId="5B9AA4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69E72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7AB83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9EA49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C144F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3FB49C3D" w14:textId="77777777">
        <w:tc>
          <w:tcPr>
            <w:tcW w:w="1728" w:type="dxa"/>
            <w:vAlign w:val="center"/>
          </w:tcPr>
          <w:p w14:paraId="774687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7D679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9F982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401F4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9FD26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1B34FA8F" w14:textId="77777777">
        <w:tc>
          <w:tcPr>
            <w:tcW w:w="1728" w:type="dxa"/>
            <w:vAlign w:val="center"/>
          </w:tcPr>
          <w:p w14:paraId="0EDAB8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7EBFA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2EF19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9AFF5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E66DC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1B138D56" w14:textId="77777777">
        <w:tc>
          <w:tcPr>
            <w:tcW w:w="1728" w:type="dxa"/>
            <w:vAlign w:val="center"/>
          </w:tcPr>
          <w:p w14:paraId="5A7D10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AF75B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E85E1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130A4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210D6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5821E5B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777B17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0BD096E5" w14:textId="77777777">
        <w:tc>
          <w:tcPr>
            <w:tcW w:w="1728" w:type="dxa"/>
            <w:vAlign w:val="center"/>
          </w:tcPr>
          <w:p w14:paraId="35E118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76A25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E3942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5B538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4527E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B4AFB08" w14:textId="77777777">
        <w:tc>
          <w:tcPr>
            <w:tcW w:w="1728" w:type="dxa"/>
            <w:vAlign w:val="center"/>
          </w:tcPr>
          <w:p w14:paraId="5C398F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74AD5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CE55D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631E4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30D2B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227253A4" w14:textId="77777777">
        <w:tc>
          <w:tcPr>
            <w:tcW w:w="1728" w:type="dxa"/>
            <w:vAlign w:val="center"/>
          </w:tcPr>
          <w:p w14:paraId="368D55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72233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6104A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A0D0E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1FD03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12CA9660" w14:textId="77777777">
        <w:tc>
          <w:tcPr>
            <w:tcW w:w="1728" w:type="dxa"/>
            <w:vAlign w:val="center"/>
          </w:tcPr>
          <w:p w14:paraId="16FF86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3D9D6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7058E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B29C4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C57E3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7185CD64" w14:textId="77777777">
        <w:tc>
          <w:tcPr>
            <w:tcW w:w="1728" w:type="dxa"/>
            <w:vAlign w:val="center"/>
          </w:tcPr>
          <w:p w14:paraId="00F79A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5E068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D1253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30B9C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F7D35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</w:tbl>
    <w:p w14:paraId="35255FF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5DED96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79F3EE03" w14:textId="77777777">
        <w:tc>
          <w:tcPr>
            <w:tcW w:w="1728" w:type="dxa"/>
            <w:vAlign w:val="center"/>
          </w:tcPr>
          <w:p w14:paraId="0146FC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1B3EF6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98D00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15F41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E6955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13B42F54" w14:textId="77777777">
        <w:tc>
          <w:tcPr>
            <w:tcW w:w="1728" w:type="dxa"/>
            <w:vAlign w:val="center"/>
          </w:tcPr>
          <w:p w14:paraId="1DFEE2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637A0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F09CC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5E99E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E7E05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326C7B7C" w14:textId="77777777">
        <w:tc>
          <w:tcPr>
            <w:tcW w:w="1728" w:type="dxa"/>
            <w:vAlign w:val="center"/>
          </w:tcPr>
          <w:p w14:paraId="028871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78649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5CC7D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102FC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A8F9C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3FC43183" w14:textId="77777777">
        <w:tc>
          <w:tcPr>
            <w:tcW w:w="1728" w:type="dxa"/>
            <w:vAlign w:val="center"/>
          </w:tcPr>
          <w:p w14:paraId="06CA16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1C9EC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A723E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BC2D4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C68E9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4C540A6F" w14:textId="77777777">
        <w:tc>
          <w:tcPr>
            <w:tcW w:w="1728" w:type="dxa"/>
            <w:vAlign w:val="center"/>
          </w:tcPr>
          <w:p w14:paraId="64AC53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21E21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90054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CB2D4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3A141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</w:tbl>
    <w:p w14:paraId="4F2112C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2DA169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21"/>
        <w:gridCol w:w="1710"/>
        <w:gridCol w:w="1696"/>
        <w:gridCol w:w="1987"/>
      </w:tblGrid>
      <w:tr w:rsidR="0086584C" w:rsidRPr="008C1585" w14:paraId="4DA7F08A" w14:textId="77777777">
        <w:tc>
          <w:tcPr>
            <w:tcW w:w="1728" w:type="dxa"/>
            <w:vAlign w:val="center"/>
          </w:tcPr>
          <w:p w14:paraId="43A15E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0B203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840F4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F0000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5E1102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795917EC" w14:textId="77777777">
        <w:tc>
          <w:tcPr>
            <w:tcW w:w="1728" w:type="dxa"/>
            <w:vAlign w:val="center"/>
          </w:tcPr>
          <w:p w14:paraId="3EC3BB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5FF96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94DAF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644465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EEDF1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7FF685DD" w14:textId="77777777">
        <w:tc>
          <w:tcPr>
            <w:tcW w:w="1728" w:type="dxa"/>
            <w:vAlign w:val="center"/>
          </w:tcPr>
          <w:p w14:paraId="69F7A7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CD55F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0BDE9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0A918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21378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66582F02" w14:textId="77777777">
        <w:tc>
          <w:tcPr>
            <w:tcW w:w="1728" w:type="dxa"/>
            <w:vAlign w:val="center"/>
          </w:tcPr>
          <w:p w14:paraId="2F7A6F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70B40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5B521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0CD20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86218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5032F65F" w14:textId="77777777">
        <w:tc>
          <w:tcPr>
            <w:tcW w:w="1728" w:type="dxa"/>
            <w:vAlign w:val="center"/>
          </w:tcPr>
          <w:p w14:paraId="60103B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9B6BE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2C112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3F0E7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BED78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4E227A7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BC227C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1"/>
        <w:gridCol w:w="1727"/>
        <w:gridCol w:w="1741"/>
        <w:gridCol w:w="1710"/>
      </w:tblGrid>
      <w:tr w:rsidR="0086584C" w:rsidRPr="008C1585" w14:paraId="4521DEEB" w14:textId="77777777">
        <w:tc>
          <w:tcPr>
            <w:tcW w:w="1728" w:type="dxa"/>
            <w:vAlign w:val="center"/>
          </w:tcPr>
          <w:p w14:paraId="027C44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45F81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F0A7E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0A149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69389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1E2C94A0" w14:textId="77777777">
        <w:tc>
          <w:tcPr>
            <w:tcW w:w="1728" w:type="dxa"/>
            <w:vAlign w:val="center"/>
          </w:tcPr>
          <w:p w14:paraId="3F71AA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6AE59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9BB30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D41AD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BB51D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09BED0F9" w14:textId="77777777">
        <w:tc>
          <w:tcPr>
            <w:tcW w:w="1728" w:type="dxa"/>
            <w:vAlign w:val="center"/>
          </w:tcPr>
          <w:p w14:paraId="2F4E72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F96F0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C970F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A28C6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96459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03BC57C4" w14:textId="77777777">
        <w:tc>
          <w:tcPr>
            <w:tcW w:w="1728" w:type="dxa"/>
            <w:vAlign w:val="center"/>
          </w:tcPr>
          <w:p w14:paraId="786392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F09AB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0F8C6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2D1A4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FA0B7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56DF704E" w14:textId="77777777">
        <w:tc>
          <w:tcPr>
            <w:tcW w:w="1728" w:type="dxa"/>
            <w:vAlign w:val="center"/>
          </w:tcPr>
          <w:p w14:paraId="6B7F9F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A25D5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88344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EEBEA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B974F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</w:tbl>
    <w:p w14:paraId="54E441D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3BDD4D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680"/>
        <w:gridCol w:w="1720"/>
        <w:gridCol w:w="1670"/>
        <w:gridCol w:w="1987"/>
      </w:tblGrid>
      <w:tr w:rsidR="0086584C" w:rsidRPr="008C1585" w14:paraId="725BBC40" w14:textId="77777777">
        <w:tc>
          <w:tcPr>
            <w:tcW w:w="1728" w:type="dxa"/>
            <w:vAlign w:val="center"/>
          </w:tcPr>
          <w:p w14:paraId="349AA4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B947B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A45B8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FB385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506D6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3C7CDA73" w14:textId="77777777">
        <w:tc>
          <w:tcPr>
            <w:tcW w:w="1728" w:type="dxa"/>
            <w:vAlign w:val="center"/>
          </w:tcPr>
          <w:p w14:paraId="4451E2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45BED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5A834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0FE13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E2FD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1BA87365" w14:textId="77777777">
        <w:tc>
          <w:tcPr>
            <w:tcW w:w="1728" w:type="dxa"/>
            <w:vAlign w:val="center"/>
          </w:tcPr>
          <w:p w14:paraId="1CD53E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BD619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F969E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05819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EE113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4DA178B3" w14:textId="77777777">
        <w:tc>
          <w:tcPr>
            <w:tcW w:w="1728" w:type="dxa"/>
            <w:vAlign w:val="center"/>
          </w:tcPr>
          <w:p w14:paraId="285FB4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A9864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348EC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FAF04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84798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6AB4E9B7" w14:textId="77777777">
        <w:tc>
          <w:tcPr>
            <w:tcW w:w="1728" w:type="dxa"/>
            <w:vAlign w:val="center"/>
          </w:tcPr>
          <w:p w14:paraId="46A051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F6494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0A06C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576F6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FD007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</w:tbl>
    <w:p w14:paraId="3976FC1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4B25D7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27"/>
        <w:gridCol w:w="1741"/>
        <w:gridCol w:w="1702"/>
        <w:gridCol w:w="1699"/>
      </w:tblGrid>
      <w:tr w:rsidR="0086584C" w:rsidRPr="008C1585" w14:paraId="3C0717E9" w14:textId="77777777">
        <w:tc>
          <w:tcPr>
            <w:tcW w:w="1728" w:type="dxa"/>
            <w:vAlign w:val="center"/>
          </w:tcPr>
          <w:p w14:paraId="69B981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CB411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314DD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27A92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364C5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440DCF77" w14:textId="77777777">
        <w:tc>
          <w:tcPr>
            <w:tcW w:w="1728" w:type="dxa"/>
            <w:vAlign w:val="center"/>
          </w:tcPr>
          <w:p w14:paraId="772D1C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8B34E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1D783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3D701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A5D30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446CA002" w14:textId="77777777">
        <w:tc>
          <w:tcPr>
            <w:tcW w:w="1728" w:type="dxa"/>
            <w:vAlign w:val="center"/>
          </w:tcPr>
          <w:p w14:paraId="60DCED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67D4B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FBFBB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97773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698F1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68EE9645" w14:textId="77777777">
        <w:tc>
          <w:tcPr>
            <w:tcW w:w="1728" w:type="dxa"/>
            <w:vAlign w:val="center"/>
          </w:tcPr>
          <w:p w14:paraId="164352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FC2E5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2F130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9D404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5CBDD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62548C12" w14:textId="77777777">
        <w:tc>
          <w:tcPr>
            <w:tcW w:w="1728" w:type="dxa"/>
            <w:vAlign w:val="center"/>
          </w:tcPr>
          <w:p w14:paraId="2407D5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B87C9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35D1D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638AD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76680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</w:tbl>
    <w:p w14:paraId="608E6BA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2C59D3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1677616A" w14:textId="77777777">
        <w:tc>
          <w:tcPr>
            <w:tcW w:w="1728" w:type="dxa"/>
            <w:vAlign w:val="center"/>
          </w:tcPr>
          <w:p w14:paraId="022D51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F91D6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8DB91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A5B69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FF288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C519193" w14:textId="77777777">
        <w:tc>
          <w:tcPr>
            <w:tcW w:w="1728" w:type="dxa"/>
            <w:vAlign w:val="center"/>
          </w:tcPr>
          <w:p w14:paraId="7CE0EE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C382F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27420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BFEC5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7FCE7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36B90FD3" w14:textId="77777777">
        <w:tc>
          <w:tcPr>
            <w:tcW w:w="1728" w:type="dxa"/>
            <w:vAlign w:val="center"/>
          </w:tcPr>
          <w:p w14:paraId="504A7C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48AF1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15A51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104F1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5C2A1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7381FBC5" w14:textId="77777777">
        <w:tc>
          <w:tcPr>
            <w:tcW w:w="1728" w:type="dxa"/>
            <w:vAlign w:val="center"/>
          </w:tcPr>
          <w:p w14:paraId="74A0D0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87D80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1AD0B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69F5D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ACA71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4B5C1B7D" w14:textId="77777777">
        <w:tc>
          <w:tcPr>
            <w:tcW w:w="1728" w:type="dxa"/>
            <w:vAlign w:val="center"/>
          </w:tcPr>
          <w:p w14:paraId="5CA4B0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52242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E4C4A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FC3CA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547B7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</w:tbl>
    <w:p w14:paraId="2797644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5EDBCE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741"/>
        <w:gridCol w:w="1711"/>
        <w:gridCol w:w="1719"/>
        <w:gridCol w:w="1987"/>
      </w:tblGrid>
      <w:tr w:rsidR="0086584C" w:rsidRPr="008C1585" w14:paraId="3B5E4855" w14:textId="77777777">
        <w:tc>
          <w:tcPr>
            <w:tcW w:w="1728" w:type="dxa"/>
            <w:vAlign w:val="center"/>
          </w:tcPr>
          <w:p w14:paraId="3C7583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33430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445C6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3E92E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39C39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442BB627" w14:textId="77777777">
        <w:tc>
          <w:tcPr>
            <w:tcW w:w="1728" w:type="dxa"/>
            <w:vAlign w:val="center"/>
          </w:tcPr>
          <w:p w14:paraId="2B09A9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CB49F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851E5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8D9C8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5EBDA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606D39AF" w14:textId="77777777">
        <w:tc>
          <w:tcPr>
            <w:tcW w:w="1728" w:type="dxa"/>
            <w:vAlign w:val="center"/>
          </w:tcPr>
          <w:p w14:paraId="5BF7BD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A364D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0596B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16F6A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A48A8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1BF1684E" w14:textId="77777777">
        <w:tc>
          <w:tcPr>
            <w:tcW w:w="1728" w:type="dxa"/>
            <w:vAlign w:val="center"/>
          </w:tcPr>
          <w:p w14:paraId="594AD2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6840A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28D3F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FB731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1F8AC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67DC1E9B" w14:textId="77777777">
        <w:tc>
          <w:tcPr>
            <w:tcW w:w="1728" w:type="dxa"/>
            <w:vAlign w:val="center"/>
          </w:tcPr>
          <w:p w14:paraId="173B2F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4A4F5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7666F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FCC31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7905A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</w:tbl>
    <w:p w14:paraId="028F17C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68EC26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1BEE836F" w14:textId="77777777">
        <w:tc>
          <w:tcPr>
            <w:tcW w:w="1728" w:type="dxa"/>
            <w:vAlign w:val="center"/>
          </w:tcPr>
          <w:p w14:paraId="6DC465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277A5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31298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B7BAA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24F01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6EEF6EDF" w14:textId="77777777">
        <w:tc>
          <w:tcPr>
            <w:tcW w:w="1728" w:type="dxa"/>
            <w:vAlign w:val="center"/>
          </w:tcPr>
          <w:p w14:paraId="2834F4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29DF8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150AB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EC639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5894A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401CC742" w14:textId="77777777">
        <w:tc>
          <w:tcPr>
            <w:tcW w:w="1728" w:type="dxa"/>
            <w:vAlign w:val="center"/>
          </w:tcPr>
          <w:p w14:paraId="727D48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B5877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BDFAF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F6AA0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8AC96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503D3ADF" w14:textId="77777777">
        <w:tc>
          <w:tcPr>
            <w:tcW w:w="1728" w:type="dxa"/>
            <w:vAlign w:val="center"/>
          </w:tcPr>
          <w:p w14:paraId="2B14FE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F64FE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0749F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51BE2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9D44A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002D6031" w14:textId="77777777">
        <w:tc>
          <w:tcPr>
            <w:tcW w:w="1728" w:type="dxa"/>
            <w:vAlign w:val="center"/>
          </w:tcPr>
          <w:p w14:paraId="58085E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420CD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97A4A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39382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D0B93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</w:tbl>
    <w:p w14:paraId="67CFF37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FBB265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697"/>
        <w:gridCol w:w="1669"/>
        <w:gridCol w:w="1799"/>
        <w:gridCol w:w="1987"/>
      </w:tblGrid>
      <w:tr w:rsidR="0086584C" w:rsidRPr="008C1585" w14:paraId="4C7831E2" w14:textId="77777777">
        <w:tc>
          <w:tcPr>
            <w:tcW w:w="1728" w:type="dxa"/>
            <w:vAlign w:val="center"/>
          </w:tcPr>
          <w:p w14:paraId="39BBD7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63759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46812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7A98D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EA509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4118AC1C" w14:textId="77777777">
        <w:tc>
          <w:tcPr>
            <w:tcW w:w="1728" w:type="dxa"/>
            <w:vAlign w:val="center"/>
          </w:tcPr>
          <w:p w14:paraId="3A1E99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2FDFF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536D8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42434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C05AF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0FA0AB63" w14:textId="77777777">
        <w:tc>
          <w:tcPr>
            <w:tcW w:w="1728" w:type="dxa"/>
            <w:vAlign w:val="center"/>
          </w:tcPr>
          <w:p w14:paraId="6A8F7E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DFD3C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71243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2BF62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3333C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5D952171" w14:textId="77777777">
        <w:tc>
          <w:tcPr>
            <w:tcW w:w="1728" w:type="dxa"/>
            <w:vAlign w:val="center"/>
          </w:tcPr>
          <w:p w14:paraId="21DBAD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39780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61D87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5DF7B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985D0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0CE4F5A0" w14:textId="77777777">
        <w:tc>
          <w:tcPr>
            <w:tcW w:w="1728" w:type="dxa"/>
            <w:vAlign w:val="center"/>
          </w:tcPr>
          <w:p w14:paraId="3D30D5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57A72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58B4A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BA863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5F396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46AFBBA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EBE451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1"/>
        <w:gridCol w:w="1679"/>
        <w:gridCol w:w="1987"/>
        <w:gridCol w:w="1728"/>
      </w:tblGrid>
      <w:tr w:rsidR="0086584C" w:rsidRPr="008C1585" w14:paraId="58E28EA8" w14:textId="77777777">
        <w:tc>
          <w:tcPr>
            <w:tcW w:w="1728" w:type="dxa"/>
            <w:vAlign w:val="center"/>
          </w:tcPr>
          <w:p w14:paraId="446E4E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6D077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69432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E672B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6F4D0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6A82F873" w14:textId="77777777">
        <w:tc>
          <w:tcPr>
            <w:tcW w:w="1728" w:type="dxa"/>
            <w:vAlign w:val="center"/>
          </w:tcPr>
          <w:p w14:paraId="0687B4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F1500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3C495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797A2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F4DE6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69472065" w14:textId="77777777">
        <w:tc>
          <w:tcPr>
            <w:tcW w:w="1728" w:type="dxa"/>
            <w:vAlign w:val="center"/>
          </w:tcPr>
          <w:p w14:paraId="3D8239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7F442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00B5DA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B78F0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9C017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230834DA" w14:textId="77777777">
        <w:tc>
          <w:tcPr>
            <w:tcW w:w="1728" w:type="dxa"/>
            <w:vAlign w:val="center"/>
          </w:tcPr>
          <w:p w14:paraId="68B2C2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CD1BE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573EA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AFE20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227FC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37099198" w14:textId="77777777">
        <w:tc>
          <w:tcPr>
            <w:tcW w:w="1728" w:type="dxa"/>
            <w:vAlign w:val="center"/>
          </w:tcPr>
          <w:p w14:paraId="0CE05F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6B1C0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C417A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6FC46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71E78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052345E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53D153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73"/>
        <w:gridCol w:w="1695"/>
        <w:gridCol w:w="1799"/>
        <w:gridCol w:w="1987"/>
      </w:tblGrid>
      <w:tr w:rsidR="0086584C" w:rsidRPr="008C1585" w14:paraId="23BF9505" w14:textId="77777777">
        <w:tc>
          <w:tcPr>
            <w:tcW w:w="1728" w:type="dxa"/>
            <w:vAlign w:val="center"/>
          </w:tcPr>
          <w:p w14:paraId="0363D3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7B853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5735E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605C0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5A706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1F74E8E0" w14:textId="77777777">
        <w:tc>
          <w:tcPr>
            <w:tcW w:w="1728" w:type="dxa"/>
            <w:vAlign w:val="center"/>
          </w:tcPr>
          <w:p w14:paraId="07C4AB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F062A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A8810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0E2B9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4E565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7A8CED56" w14:textId="77777777">
        <w:tc>
          <w:tcPr>
            <w:tcW w:w="1728" w:type="dxa"/>
            <w:vAlign w:val="center"/>
          </w:tcPr>
          <w:p w14:paraId="6316A4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6ACF0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389F7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EF0AB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1F40C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6118E047" w14:textId="77777777">
        <w:tc>
          <w:tcPr>
            <w:tcW w:w="1728" w:type="dxa"/>
            <w:vAlign w:val="center"/>
          </w:tcPr>
          <w:p w14:paraId="0B79EA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F1BF2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E3368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54E18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010D7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6304B5BB" w14:textId="77777777">
        <w:tc>
          <w:tcPr>
            <w:tcW w:w="1728" w:type="dxa"/>
            <w:vAlign w:val="center"/>
          </w:tcPr>
          <w:p w14:paraId="1260E9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AF7EC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43697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D5530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83E8F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46BCA63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E42742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28"/>
      </w:tblGrid>
      <w:tr w:rsidR="0086584C" w:rsidRPr="008C1585" w14:paraId="5D7EC708" w14:textId="77777777">
        <w:tc>
          <w:tcPr>
            <w:tcW w:w="1728" w:type="dxa"/>
            <w:vAlign w:val="center"/>
          </w:tcPr>
          <w:p w14:paraId="666F28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16BEE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4A0A4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1CB48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EA866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5E949F51" w14:textId="77777777">
        <w:tc>
          <w:tcPr>
            <w:tcW w:w="1728" w:type="dxa"/>
            <w:vAlign w:val="center"/>
          </w:tcPr>
          <w:p w14:paraId="63A678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45DB4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9D18F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77AD2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DDC11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091D8956" w14:textId="77777777">
        <w:tc>
          <w:tcPr>
            <w:tcW w:w="1728" w:type="dxa"/>
            <w:vAlign w:val="center"/>
          </w:tcPr>
          <w:p w14:paraId="06B0CC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7ACCC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B38CA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CAA6E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16920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65193529" w14:textId="77777777">
        <w:tc>
          <w:tcPr>
            <w:tcW w:w="1728" w:type="dxa"/>
            <w:vAlign w:val="center"/>
          </w:tcPr>
          <w:p w14:paraId="4D2A68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EFEBD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DAAF7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2E2F9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881C2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7D5870D4" w14:textId="77777777">
        <w:tc>
          <w:tcPr>
            <w:tcW w:w="1728" w:type="dxa"/>
            <w:vAlign w:val="center"/>
          </w:tcPr>
          <w:p w14:paraId="131957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E4F57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4D0FE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0B38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305B7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44ED737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47499F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18"/>
        <w:gridCol w:w="1987"/>
        <w:gridCol w:w="1725"/>
        <w:gridCol w:w="1707"/>
      </w:tblGrid>
      <w:tr w:rsidR="0086584C" w:rsidRPr="008C1585" w14:paraId="1E2E89C5" w14:textId="77777777">
        <w:tc>
          <w:tcPr>
            <w:tcW w:w="1728" w:type="dxa"/>
            <w:vAlign w:val="center"/>
          </w:tcPr>
          <w:p w14:paraId="68446A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3B111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AE72F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22696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D7BB7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56969CDC" w14:textId="77777777">
        <w:tc>
          <w:tcPr>
            <w:tcW w:w="1728" w:type="dxa"/>
            <w:vAlign w:val="center"/>
          </w:tcPr>
          <w:p w14:paraId="7A6817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65272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3EF87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7373E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D530F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51AAC456" w14:textId="77777777">
        <w:tc>
          <w:tcPr>
            <w:tcW w:w="1728" w:type="dxa"/>
            <w:vAlign w:val="center"/>
          </w:tcPr>
          <w:p w14:paraId="6B0C92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C664F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BFD13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6DCC1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DEBFF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53AF3A5E" w14:textId="77777777">
        <w:tc>
          <w:tcPr>
            <w:tcW w:w="1728" w:type="dxa"/>
            <w:vAlign w:val="center"/>
          </w:tcPr>
          <w:p w14:paraId="1F3AEB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26ACD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668BB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AEC2A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11452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5A60E8E8" w14:textId="77777777">
        <w:tc>
          <w:tcPr>
            <w:tcW w:w="1728" w:type="dxa"/>
            <w:vAlign w:val="center"/>
          </w:tcPr>
          <w:p w14:paraId="045F17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F2372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DF8AD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82868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14760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</w:tbl>
    <w:p w14:paraId="52D3F70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8B9A7B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41"/>
        <w:gridCol w:w="1987"/>
        <w:gridCol w:w="1715"/>
        <w:gridCol w:w="1688"/>
      </w:tblGrid>
      <w:tr w:rsidR="0086584C" w:rsidRPr="008C1585" w14:paraId="53AC4792" w14:textId="77777777">
        <w:tc>
          <w:tcPr>
            <w:tcW w:w="1728" w:type="dxa"/>
            <w:vAlign w:val="center"/>
          </w:tcPr>
          <w:p w14:paraId="756399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904C0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647C8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ADFD4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7EA54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1ADCC41" w14:textId="77777777">
        <w:tc>
          <w:tcPr>
            <w:tcW w:w="1728" w:type="dxa"/>
            <w:vAlign w:val="center"/>
          </w:tcPr>
          <w:p w14:paraId="134284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9D79D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FB8AD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AF5BC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05180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6CE0B0FC" w14:textId="77777777">
        <w:tc>
          <w:tcPr>
            <w:tcW w:w="1728" w:type="dxa"/>
            <w:vAlign w:val="center"/>
          </w:tcPr>
          <w:p w14:paraId="6381B8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27D92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67A52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DB379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93EE4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4EA5F2AA" w14:textId="77777777">
        <w:tc>
          <w:tcPr>
            <w:tcW w:w="1728" w:type="dxa"/>
            <w:vAlign w:val="center"/>
          </w:tcPr>
          <w:p w14:paraId="02F294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F3514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226268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4444A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AEA6E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6B441E4F" w14:textId="77777777">
        <w:tc>
          <w:tcPr>
            <w:tcW w:w="1728" w:type="dxa"/>
            <w:vAlign w:val="center"/>
          </w:tcPr>
          <w:p w14:paraId="4F5B46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BAFD8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41A81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7F58F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2A1F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</w:tbl>
    <w:p w14:paraId="2F4BBEE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7E8581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17"/>
        <w:gridCol w:w="1722"/>
        <w:gridCol w:w="1705"/>
        <w:gridCol w:w="1987"/>
      </w:tblGrid>
      <w:tr w:rsidR="0086584C" w:rsidRPr="008C1585" w14:paraId="7AE5828E" w14:textId="77777777">
        <w:tc>
          <w:tcPr>
            <w:tcW w:w="1728" w:type="dxa"/>
            <w:vAlign w:val="center"/>
          </w:tcPr>
          <w:p w14:paraId="778894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DADD9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1812F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40169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52DD8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CECCA07" w14:textId="77777777">
        <w:tc>
          <w:tcPr>
            <w:tcW w:w="1728" w:type="dxa"/>
            <w:vAlign w:val="center"/>
          </w:tcPr>
          <w:p w14:paraId="51CE6D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74DD7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03FC7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9E367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40DB5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7D61268B" w14:textId="77777777">
        <w:tc>
          <w:tcPr>
            <w:tcW w:w="1728" w:type="dxa"/>
            <w:vAlign w:val="center"/>
          </w:tcPr>
          <w:p w14:paraId="530F55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E49F2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5F84A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15E68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DDF5F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1F729D8D" w14:textId="77777777">
        <w:tc>
          <w:tcPr>
            <w:tcW w:w="1728" w:type="dxa"/>
            <w:vAlign w:val="center"/>
          </w:tcPr>
          <w:p w14:paraId="13109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E2217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CDC8E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460C4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F6D4E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13132866" w14:textId="77777777">
        <w:tc>
          <w:tcPr>
            <w:tcW w:w="1728" w:type="dxa"/>
            <w:vAlign w:val="center"/>
          </w:tcPr>
          <w:p w14:paraId="0B12EB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FE0D5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F7AE1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8220D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D6BFE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</w:tbl>
    <w:p w14:paraId="61018B5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34BBB5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41"/>
      </w:tblGrid>
      <w:tr w:rsidR="0086584C" w:rsidRPr="008C1585" w14:paraId="01887C92" w14:textId="77777777">
        <w:tc>
          <w:tcPr>
            <w:tcW w:w="1728" w:type="dxa"/>
            <w:vAlign w:val="center"/>
          </w:tcPr>
          <w:p w14:paraId="5B5DA7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2F794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F10C8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1E14F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BAFC7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39C84EE7" w14:textId="77777777">
        <w:tc>
          <w:tcPr>
            <w:tcW w:w="1728" w:type="dxa"/>
            <w:vAlign w:val="center"/>
          </w:tcPr>
          <w:p w14:paraId="6C1F8D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1867A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F106D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44B07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D5BE7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486193CA" w14:textId="77777777">
        <w:tc>
          <w:tcPr>
            <w:tcW w:w="1728" w:type="dxa"/>
            <w:vAlign w:val="center"/>
          </w:tcPr>
          <w:p w14:paraId="5487C5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7B12B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2D9D4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9AF5A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722AD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5C914B49" w14:textId="77777777">
        <w:tc>
          <w:tcPr>
            <w:tcW w:w="1728" w:type="dxa"/>
            <w:vAlign w:val="center"/>
          </w:tcPr>
          <w:p w14:paraId="626F7F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A7776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3FC60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411E0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CD543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0F0B3CB9" w14:textId="77777777">
        <w:tc>
          <w:tcPr>
            <w:tcW w:w="1728" w:type="dxa"/>
            <w:vAlign w:val="center"/>
          </w:tcPr>
          <w:p w14:paraId="4D0225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66F4F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73996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75607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A60CF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3D252CC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63357C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41"/>
        <w:gridCol w:w="1799"/>
        <w:gridCol w:w="1728"/>
        <w:gridCol w:w="1728"/>
      </w:tblGrid>
      <w:tr w:rsidR="0086584C" w:rsidRPr="008C1585" w14:paraId="1A3F6DFE" w14:textId="77777777">
        <w:tc>
          <w:tcPr>
            <w:tcW w:w="1728" w:type="dxa"/>
            <w:vAlign w:val="center"/>
          </w:tcPr>
          <w:p w14:paraId="0ABC7C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C073E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D003A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CE064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78B68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4B6572E6" w14:textId="77777777">
        <w:tc>
          <w:tcPr>
            <w:tcW w:w="1728" w:type="dxa"/>
            <w:vAlign w:val="center"/>
          </w:tcPr>
          <w:p w14:paraId="0E6B58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733EA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DB95F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B96D0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3BE02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60FB42A6" w14:textId="77777777">
        <w:tc>
          <w:tcPr>
            <w:tcW w:w="1728" w:type="dxa"/>
            <w:vAlign w:val="center"/>
          </w:tcPr>
          <w:p w14:paraId="0DF5CE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9FFE2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89CBA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FA3B0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5AE76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701ED7D9" w14:textId="77777777">
        <w:tc>
          <w:tcPr>
            <w:tcW w:w="1728" w:type="dxa"/>
            <w:vAlign w:val="center"/>
          </w:tcPr>
          <w:p w14:paraId="2238CC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809F7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158BD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4667A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A6BAE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00CCC7D1" w14:textId="77777777">
        <w:tc>
          <w:tcPr>
            <w:tcW w:w="1728" w:type="dxa"/>
            <w:vAlign w:val="center"/>
          </w:tcPr>
          <w:p w14:paraId="6A4BA2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294E7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58003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B25D9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60C4C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</w:tbl>
    <w:p w14:paraId="4B1A3D4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8AE521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717"/>
        <w:gridCol w:w="1725"/>
        <w:gridCol w:w="1726"/>
        <w:gridCol w:w="1700"/>
      </w:tblGrid>
      <w:tr w:rsidR="0086584C" w:rsidRPr="008C1585" w14:paraId="54E94C26" w14:textId="77777777">
        <w:tc>
          <w:tcPr>
            <w:tcW w:w="1728" w:type="dxa"/>
            <w:vAlign w:val="center"/>
          </w:tcPr>
          <w:p w14:paraId="628F4A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E1A2E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D6825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F8552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8B0E2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23B65A57" w14:textId="77777777">
        <w:tc>
          <w:tcPr>
            <w:tcW w:w="1728" w:type="dxa"/>
            <w:vAlign w:val="center"/>
          </w:tcPr>
          <w:p w14:paraId="151B2E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ECF6A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647B8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8811C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C1EC6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527D93C0" w14:textId="77777777">
        <w:tc>
          <w:tcPr>
            <w:tcW w:w="1728" w:type="dxa"/>
            <w:vAlign w:val="center"/>
          </w:tcPr>
          <w:p w14:paraId="25B485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96924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197B4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4078B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06D77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0AA62660" w14:textId="77777777">
        <w:tc>
          <w:tcPr>
            <w:tcW w:w="1728" w:type="dxa"/>
            <w:vAlign w:val="center"/>
          </w:tcPr>
          <w:p w14:paraId="369A1F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1A4B6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6F50C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1F876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3ECB3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2E0B59C3" w14:textId="77777777">
        <w:tc>
          <w:tcPr>
            <w:tcW w:w="1728" w:type="dxa"/>
            <w:vAlign w:val="center"/>
          </w:tcPr>
          <w:p w14:paraId="231AEF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B57EF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79043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4816E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482EE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</w:tbl>
    <w:p w14:paraId="047F4B6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27DA0A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99"/>
        <w:gridCol w:w="1728"/>
      </w:tblGrid>
      <w:tr w:rsidR="0086584C" w:rsidRPr="008C1585" w14:paraId="344CB8AC" w14:textId="77777777">
        <w:tc>
          <w:tcPr>
            <w:tcW w:w="1728" w:type="dxa"/>
            <w:vAlign w:val="center"/>
          </w:tcPr>
          <w:p w14:paraId="488879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6B215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68F1CB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F1E31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4588E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26F18A94" w14:textId="77777777">
        <w:tc>
          <w:tcPr>
            <w:tcW w:w="1728" w:type="dxa"/>
            <w:vAlign w:val="center"/>
          </w:tcPr>
          <w:p w14:paraId="7E555F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C2D25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B00E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CCFB8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7EFD5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223B0E7" w14:textId="77777777">
        <w:tc>
          <w:tcPr>
            <w:tcW w:w="1728" w:type="dxa"/>
            <w:vAlign w:val="center"/>
          </w:tcPr>
          <w:p w14:paraId="1B5E1B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45849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9F6B6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8D3DD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2F528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455E12BE" w14:textId="77777777">
        <w:tc>
          <w:tcPr>
            <w:tcW w:w="1728" w:type="dxa"/>
            <w:vAlign w:val="center"/>
          </w:tcPr>
          <w:p w14:paraId="0E466B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E9CC8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FC1C0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7031C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D79D1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1F0B06C8" w14:textId="77777777">
        <w:tc>
          <w:tcPr>
            <w:tcW w:w="1728" w:type="dxa"/>
            <w:vAlign w:val="center"/>
          </w:tcPr>
          <w:p w14:paraId="4501D2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1EAAE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32E62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595B7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BA1F3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050FE41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DAE6AD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705"/>
        <w:gridCol w:w="1799"/>
        <w:gridCol w:w="1698"/>
        <w:gridCol w:w="1987"/>
      </w:tblGrid>
      <w:tr w:rsidR="0086584C" w:rsidRPr="008C1585" w14:paraId="2AB266F8" w14:textId="77777777">
        <w:tc>
          <w:tcPr>
            <w:tcW w:w="1728" w:type="dxa"/>
            <w:vAlign w:val="center"/>
          </w:tcPr>
          <w:p w14:paraId="3744EF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A92B9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9D8F6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376A1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90CCA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2A92A805" w14:textId="77777777">
        <w:tc>
          <w:tcPr>
            <w:tcW w:w="1728" w:type="dxa"/>
            <w:vAlign w:val="center"/>
          </w:tcPr>
          <w:p w14:paraId="192506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C8742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C0F46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61143F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0D370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6FFFC641" w14:textId="77777777">
        <w:tc>
          <w:tcPr>
            <w:tcW w:w="1728" w:type="dxa"/>
            <w:vAlign w:val="center"/>
          </w:tcPr>
          <w:p w14:paraId="5744A1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F031B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53BBF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02C94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94966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57B3DC95" w14:textId="77777777">
        <w:tc>
          <w:tcPr>
            <w:tcW w:w="1728" w:type="dxa"/>
            <w:vAlign w:val="center"/>
          </w:tcPr>
          <w:p w14:paraId="426592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DA34E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D18E0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E6869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6961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19A467BD" w14:textId="77777777">
        <w:tc>
          <w:tcPr>
            <w:tcW w:w="1728" w:type="dxa"/>
            <w:vAlign w:val="center"/>
          </w:tcPr>
          <w:p w14:paraId="2A222A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BCC13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F2546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4035A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FB9E5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</w:tbl>
    <w:p w14:paraId="532C73F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B6A587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726"/>
        <w:gridCol w:w="1784"/>
        <w:gridCol w:w="1711"/>
        <w:gridCol w:w="1665"/>
      </w:tblGrid>
      <w:tr w:rsidR="0086584C" w:rsidRPr="008C1585" w14:paraId="3AF3C4B9" w14:textId="77777777">
        <w:tc>
          <w:tcPr>
            <w:tcW w:w="1728" w:type="dxa"/>
            <w:vAlign w:val="center"/>
          </w:tcPr>
          <w:p w14:paraId="69D0F0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F9BB1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2E499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6D4BE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AA65A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470C6D7C" w14:textId="77777777">
        <w:tc>
          <w:tcPr>
            <w:tcW w:w="1728" w:type="dxa"/>
            <w:vAlign w:val="center"/>
          </w:tcPr>
          <w:p w14:paraId="34CED2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D7474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77B8CE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7D10E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A1D09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4141652F" w14:textId="77777777">
        <w:tc>
          <w:tcPr>
            <w:tcW w:w="1728" w:type="dxa"/>
            <w:vAlign w:val="center"/>
          </w:tcPr>
          <w:p w14:paraId="42D0FA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61D38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A140D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E43B6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6AEF6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0319506C" w14:textId="77777777">
        <w:tc>
          <w:tcPr>
            <w:tcW w:w="1728" w:type="dxa"/>
            <w:vAlign w:val="center"/>
          </w:tcPr>
          <w:p w14:paraId="04D3A1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5DFF0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B07E2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89B97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422B8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3A4B6285" w14:textId="77777777">
        <w:tc>
          <w:tcPr>
            <w:tcW w:w="1728" w:type="dxa"/>
            <w:vAlign w:val="center"/>
          </w:tcPr>
          <w:p w14:paraId="7D2EE3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ADD5B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91C04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2F078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E5051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</w:tbl>
    <w:p w14:paraId="790F4B9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AD4312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02"/>
        <w:gridCol w:w="1641"/>
        <w:gridCol w:w="1987"/>
        <w:gridCol w:w="1799"/>
      </w:tblGrid>
      <w:tr w:rsidR="0086584C" w:rsidRPr="008C1585" w14:paraId="0A7583D1" w14:textId="77777777">
        <w:tc>
          <w:tcPr>
            <w:tcW w:w="1728" w:type="dxa"/>
            <w:vAlign w:val="center"/>
          </w:tcPr>
          <w:p w14:paraId="196DA5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E69F9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628AB9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EEED9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C1707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34577D0" w14:textId="77777777">
        <w:tc>
          <w:tcPr>
            <w:tcW w:w="1728" w:type="dxa"/>
            <w:vAlign w:val="center"/>
          </w:tcPr>
          <w:p w14:paraId="594EAE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A87AD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22814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6A342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03A2F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23C2E01F" w14:textId="77777777">
        <w:tc>
          <w:tcPr>
            <w:tcW w:w="1728" w:type="dxa"/>
            <w:vAlign w:val="center"/>
          </w:tcPr>
          <w:p w14:paraId="7B125B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A5991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9398C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FD89F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4783C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1643195C" w14:textId="77777777">
        <w:tc>
          <w:tcPr>
            <w:tcW w:w="1728" w:type="dxa"/>
            <w:vAlign w:val="center"/>
          </w:tcPr>
          <w:p w14:paraId="061CBA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73878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C7BB7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13044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3D2BA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2171A28E" w14:textId="77777777">
        <w:tc>
          <w:tcPr>
            <w:tcW w:w="1728" w:type="dxa"/>
            <w:vAlign w:val="center"/>
          </w:tcPr>
          <w:p w14:paraId="2730A7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08491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8D88D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6BE1E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69C33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</w:tbl>
    <w:p w14:paraId="1F75D34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6369B9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41"/>
        <w:gridCol w:w="1728"/>
        <w:gridCol w:w="1728"/>
        <w:gridCol w:w="1728"/>
      </w:tblGrid>
      <w:tr w:rsidR="0086584C" w:rsidRPr="008C1585" w14:paraId="59E26190" w14:textId="77777777">
        <w:tc>
          <w:tcPr>
            <w:tcW w:w="1728" w:type="dxa"/>
            <w:vAlign w:val="center"/>
          </w:tcPr>
          <w:p w14:paraId="77FBB9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EF760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32C7F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D33AF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2CFD3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6BDC0BA4" w14:textId="77777777">
        <w:tc>
          <w:tcPr>
            <w:tcW w:w="1728" w:type="dxa"/>
            <w:vAlign w:val="center"/>
          </w:tcPr>
          <w:p w14:paraId="5CC5B8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83DB2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1E586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D5C2F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485CB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266D1466" w14:textId="77777777">
        <w:tc>
          <w:tcPr>
            <w:tcW w:w="1728" w:type="dxa"/>
            <w:vAlign w:val="center"/>
          </w:tcPr>
          <w:p w14:paraId="73B78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33F23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8342C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494EC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0346E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0F2FD193" w14:textId="77777777">
        <w:tc>
          <w:tcPr>
            <w:tcW w:w="1728" w:type="dxa"/>
            <w:vAlign w:val="center"/>
          </w:tcPr>
          <w:p w14:paraId="41B466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0CAF1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4A4EC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60B44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95D66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37CAF98C" w14:textId="77777777">
        <w:tc>
          <w:tcPr>
            <w:tcW w:w="1728" w:type="dxa"/>
            <w:vAlign w:val="center"/>
          </w:tcPr>
          <w:p w14:paraId="3887A3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69F3B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5C04F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DBCBF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D10C7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</w:tbl>
    <w:p w14:paraId="00D4349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7F18E2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3974B13B" w14:textId="77777777">
        <w:tc>
          <w:tcPr>
            <w:tcW w:w="1728" w:type="dxa"/>
            <w:vAlign w:val="center"/>
          </w:tcPr>
          <w:p w14:paraId="38E7EC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45F36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3B60C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A1D39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E2EEE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6300BB08" w14:textId="77777777">
        <w:tc>
          <w:tcPr>
            <w:tcW w:w="1728" w:type="dxa"/>
            <w:vAlign w:val="center"/>
          </w:tcPr>
          <w:p w14:paraId="4CBFFF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CC132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AC0BB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EEFD6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2110B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5F3574C7" w14:textId="77777777">
        <w:tc>
          <w:tcPr>
            <w:tcW w:w="1728" w:type="dxa"/>
            <w:vAlign w:val="center"/>
          </w:tcPr>
          <w:p w14:paraId="2E1400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0518F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40244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61A36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6A2D0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39088AED" w14:textId="77777777">
        <w:tc>
          <w:tcPr>
            <w:tcW w:w="1728" w:type="dxa"/>
            <w:vAlign w:val="center"/>
          </w:tcPr>
          <w:p w14:paraId="20CDD2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323B5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BE7C9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626C3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838E0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3331E052" w14:textId="77777777">
        <w:tc>
          <w:tcPr>
            <w:tcW w:w="1728" w:type="dxa"/>
            <w:vAlign w:val="center"/>
          </w:tcPr>
          <w:p w14:paraId="17C681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56069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EB376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5C77F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16D25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1B7789C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3ED3E8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20E20C4F" w14:textId="77777777">
        <w:tc>
          <w:tcPr>
            <w:tcW w:w="1728" w:type="dxa"/>
            <w:vAlign w:val="center"/>
          </w:tcPr>
          <w:p w14:paraId="4F85AE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67D46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F0188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8DA7B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0BC3F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462C864B" w14:textId="77777777">
        <w:tc>
          <w:tcPr>
            <w:tcW w:w="1728" w:type="dxa"/>
            <w:vAlign w:val="center"/>
          </w:tcPr>
          <w:p w14:paraId="1AFF00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3B3B1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FA49D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93648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28D6A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4E0B7085" w14:textId="77777777">
        <w:tc>
          <w:tcPr>
            <w:tcW w:w="1728" w:type="dxa"/>
            <w:vAlign w:val="center"/>
          </w:tcPr>
          <w:p w14:paraId="3528C8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7890A9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0C314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700CD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4CD96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10F62C06" w14:textId="77777777">
        <w:tc>
          <w:tcPr>
            <w:tcW w:w="1728" w:type="dxa"/>
            <w:vAlign w:val="center"/>
          </w:tcPr>
          <w:p w14:paraId="27E87D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D2DFE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88972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BEA53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79598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2E391BCD" w14:textId="77777777">
        <w:tc>
          <w:tcPr>
            <w:tcW w:w="1728" w:type="dxa"/>
            <w:vAlign w:val="center"/>
          </w:tcPr>
          <w:p w14:paraId="4F038F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6AE09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DBF68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315A7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0D59E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</w:tbl>
    <w:p w14:paraId="5FEC435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5E03F7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59DDBEBB" w14:textId="77777777">
        <w:tc>
          <w:tcPr>
            <w:tcW w:w="1728" w:type="dxa"/>
            <w:vAlign w:val="center"/>
          </w:tcPr>
          <w:p w14:paraId="06EF90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F8451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2266D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74041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71D4B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2A2D1864" w14:textId="77777777">
        <w:tc>
          <w:tcPr>
            <w:tcW w:w="1728" w:type="dxa"/>
            <w:vAlign w:val="center"/>
          </w:tcPr>
          <w:p w14:paraId="2AEAE0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FC2D7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0BF40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4180B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975E0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07897559" w14:textId="77777777">
        <w:tc>
          <w:tcPr>
            <w:tcW w:w="1728" w:type="dxa"/>
            <w:vAlign w:val="center"/>
          </w:tcPr>
          <w:p w14:paraId="1F0D8E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62238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9E3FD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A712B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29CE1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39BAFA0F" w14:textId="77777777">
        <w:tc>
          <w:tcPr>
            <w:tcW w:w="1728" w:type="dxa"/>
            <w:vAlign w:val="center"/>
          </w:tcPr>
          <w:p w14:paraId="3F679B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4BD5C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F8F5C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9D696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84EFF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2C693212" w14:textId="77777777">
        <w:tc>
          <w:tcPr>
            <w:tcW w:w="1728" w:type="dxa"/>
            <w:vAlign w:val="center"/>
          </w:tcPr>
          <w:p w14:paraId="5517E8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13D0C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E1434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820BC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AE634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</w:tbl>
    <w:p w14:paraId="5AB29C9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12EA56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41"/>
        <w:gridCol w:w="1799"/>
        <w:gridCol w:w="1728"/>
        <w:gridCol w:w="1728"/>
      </w:tblGrid>
      <w:tr w:rsidR="0086584C" w:rsidRPr="008C1585" w14:paraId="4D50B4D1" w14:textId="77777777">
        <w:tc>
          <w:tcPr>
            <w:tcW w:w="1728" w:type="dxa"/>
            <w:vAlign w:val="center"/>
          </w:tcPr>
          <w:p w14:paraId="458C11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98DCD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01AD3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04220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3F872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62385AEE" w14:textId="77777777">
        <w:tc>
          <w:tcPr>
            <w:tcW w:w="1728" w:type="dxa"/>
            <w:vAlign w:val="center"/>
          </w:tcPr>
          <w:p w14:paraId="2C3584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C3B36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6A691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F290D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4ED64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558E28FE" w14:textId="77777777">
        <w:tc>
          <w:tcPr>
            <w:tcW w:w="1728" w:type="dxa"/>
            <w:vAlign w:val="center"/>
          </w:tcPr>
          <w:p w14:paraId="27053C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EE12F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FEA4B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A6AE2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1903D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6DEADA4D" w14:textId="77777777">
        <w:tc>
          <w:tcPr>
            <w:tcW w:w="1728" w:type="dxa"/>
            <w:vAlign w:val="center"/>
          </w:tcPr>
          <w:p w14:paraId="49C771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36614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E35E7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4EEDD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AAEC5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6D70034C" w14:textId="77777777">
        <w:tc>
          <w:tcPr>
            <w:tcW w:w="1728" w:type="dxa"/>
            <w:vAlign w:val="center"/>
          </w:tcPr>
          <w:p w14:paraId="65C59C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90B32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DAFB9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0972EA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8937E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</w:tbl>
    <w:p w14:paraId="7D3B60E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A00BC0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799"/>
        <w:gridCol w:w="1987"/>
        <w:gridCol w:w="1687"/>
        <w:gridCol w:w="1703"/>
      </w:tblGrid>
      <w:tr w:rsidR="0086584C" w:rsidRPr="008C1585" w14:paraId="0302BC37" w14:textId="77777777">
        <w:tc>
          <w:tcPr>
            <w:tcW w:w="1728" w:type="dxa"/>
            <w:vAlign w:val="center"/>
          </w:tcPr>
          <w:p w14:paraId="393B4B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2DE05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A7CE6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4B421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D766B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33C36637" w14:textId="77777777">
        <w:tc>
          <w:tcPr>
            <w:tcW w:w="1728" w:type="dxa"/>
            <w:vAlign w:val="center"/>
          </w:tcPr>
          <w:p w14:paraId="1AFB38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2A56C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F3AE7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1D010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620CF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6FFFFCAF" w14:textId="77777777">
        <w:tc>
          <w:tcPr>
            <w:tcW w:w="1728" w:type="dxa"/>
            <w:vAlign w:val="center"/>
          </w:tcPr>
          <w:p w14:paraId="6A3513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14C99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2B2D6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1E678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1A773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21455E82" w14:textId="77777777">
        <w:tc>
          <w:tcPr>
            <w:tcW w:w="1728" w:type="dxa"/>
            <w:vAlign w:val="center"/>
          </w:tcPr>
          <w:p w14:paraId="4A8DB4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96552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F07F9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FFACC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395B4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6C6CAD67" w14:textId="77777777">
        <w:tc>
          <w:tcPr>
            <w:tcW w:w="1728" w:type="dxa"/>
            <w:vAlign w:val="center"/>
          </w:tcPr>
          <w:p w14:paraId="7D4772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909FB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EF6D0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DA704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B5CA6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</w:tbl>
    <w:p w14:paraId="2045430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C28372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20"/>
        <w:gridCol w:w="1987"/>
        <w:gridCol w:w="1710"/>
        <w:gridCol w:w="1720"/>
      </w:tblGrid>
      <w:tr w:rsidR="0086584C" w:rsidRPr="008C1585" w14:paraId="29F08A38" w14:textId="77777777">
        <w:tc>
          <w:tcPr>
            <w:tcW w:w="1728" w:type="dxa"/>
            <w:vAlign w:val="center"/>
          </w:tcPr>
          <w:p w14:paraId="4DD7EE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FF55F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35D78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3F15A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D1F04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9D7FFA3" w14:textId="77777777">
        <w:tc>
          <w:tcPr>
            <w:tcW w:w="1728" w:type="dxa"/>
            <w:vAlign w:val="center"/>
          </w:tcPr>
          <w:p w14:paraId="0BF345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EC42A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6A057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048EC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8AEED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441354D5" w14:textId="77777777">
        <w:tc>
          <w:tcPr>
            <w:tcW w:w="1728" w:type="dxa"/>
            <w:vAlign w:val="center"/>
          </w:tcPr>
          <w:p w14:paraId="4E76E6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26873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C23258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B6473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7A946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3395C52D" w14:textId="77777777">
        <w:tc>
          <w:tcPr>
            <w:tcW w:w="1728" w:type="dxa"/>
            <w:vAlign w:val="center"/>
          </w:tcPr>
          <w:p w14:paraId="34AA3B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1BC92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A4F19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79B64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F7697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1A906301" w14:textId="77777777">
        <w:tc>
          <w:tcPr>
            <w:tcW w:w="1728" w:type="dxa"/>
            <w:vAlign w:val="center"/>
          </w:tcPr>
          <w:p w14:paraId="13BA0F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3E295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67F61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FD082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D3D7A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</w:tbl>
    <w:p w14:paraId="3032D82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99C4D1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01544467" w14:textId="77777777">
        <w:tc>
          <w:tcPr>
            <w:tcW w:w="1728" w:type="dxa"/>
            <w:vAlign w:val="center"/>
          </w:tcPr>
          <w:p w14:paraId="6C46C9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2BEFB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3C9C1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E0CCC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C1F8C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2180B4A3" w14:textId="77777777">
        <w:tc>
          <w:tcPr>
            <w:tcW w:w="1728" w:type="dxa"/>
            <w:vAlign w:val="center"/>
          </w:tcPr>
          <w:p w14:paraId="18D0CC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D3013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86D69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86324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E8864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3DBC33E2" w14:textId="77777777">
        <w:tc>
          <w:tcPr>
            <w:tcW w:w="1728" w:type="dxa"/>
            <w:vAlign w:val="center"/>
          </w:tcPr>
          <w:p w14:paraId="619E96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BF8CD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2F39D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6E0BA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6678D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02B4D533" w14:textId="77777777">
        <w:tc>
          <w:tcPr>
            <w:tcW w:w="1728" w:type="dxa"/>
            <w:vAlign w:val="center"/>
          </w:tcPr>
          <w:p w14:paraId="781F31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FC76B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08182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370CA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91CD8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2EF20B6C" w14:textId="77777777">
        <w:tc>
          <w:tcPr>
            <w:tcW w:w="1728" w:type="dxa"/>
            <w:vAlign w:val="center"/>
          </w:tcPr>
          <w:p w14:paraId="6E63B6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25441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56B89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98B39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D2CE8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16ACF0D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3A07AA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701"/>
        <w:gridCol w:w="1728"/>
        <w:gridCol w:w="1720"/>
        <w:gridCol w:w="1987"/>
      </w:tblGrid>
      <w:tr w:rsidR="0086584C" w:rsidRPr="008C1585" w14:paraId="4E96C619" w14:textId="77777777">
        <w:tc>
          <w:tcPr>
            <w:tcW w:w="1728" w:type="dxa"/>
            <w:vAlign w:val="center"/>
          </w:tcPr>
          <w:p w14:paraId="3E8EB0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31D1D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EF2BE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18F5D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406A9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044FEFD1" w14:textId="77777777">
        <w:tc>
          <w:tcPr>
            <w:tcW w:w="1728" w:type="dxa"/>
            <w:vAlign w:val="center"/>
          </w:tcPr>
          <w:p w14:paraId="093A97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7D220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34222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B1F7B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1BF55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07E38A95" w14:textId="77777777">
        <w:tc>
          <w:tcPr>
            <w:tcW w:w="1728" w:type="dxa"/>
            <w:vAlign w:val="center"/>
          </w:tcPr>
          <w:p w14:paraId="09AFD7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39E85A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1EF20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DB1DA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B2A7B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3FCBEE1D" w14:textId="77777777">
        <w:tc>
          <w:tcPr>
            <w:tcW w:w="1728" w:type="dxa"/>
            <w:vAlign w:val="center"/>
          </w:tcPr>
          <w:p w14:paraId="3F4818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BD8EE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C5019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7FBC4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0B94D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613D8776" w14:textId="77777777">
        <w:tc>
          <w:tcPr>
            <w:tcW w:w="1728" w:type="dxa"/>
            <w:vAlign w:val="center"/>
          </w:tcPr>
          <w:p w14:paraId="0D7AA4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50D62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D975B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12A22B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26D2B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</w:tbl>
    <w:p w14:paraId="1082B22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0F863E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985"/>
        <w:gridCol w:w="1688"/>
        <w:gridCol w:w="1797"/>
        <w:gridCol w:w="1739"/>
      </w:tblGrid>
      <w:tr w:rsidR="0086584C" w:rsidRPr="008C1585" w14:paraId="5B3633ED" w14:textId="77777777">
        <w:tc>
          <w:tcPr>
            <w:tcW w:w="1728" w:type="dxa"/>
            <w:vAlign w:val="center"/>
          </w:tcPr>
          <w:p w14:paraId="541E16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155B8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09253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8A387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49D8C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1B1083BC" w14:textId="77777777">
        <w:tc>
          <w:tcPr>
            <w:tcW w:w="1728" w:type="dxa"/>
            <w:vAlign w:val="center"/>
          </w:tcPr>
          <w:p w14:paraId="4972F4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A1B81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C5586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8185E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9ECC3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38AACC08" w14:textId="77777777">
        <w:tc>
          <w:tcPr>
            <w:tcW w:w="1728" w:type="dxa"/>
            <w:vAlign w:val="center"/>
          </w:tcPr>
          <w:p w14:paraId="639A83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9BF85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361F5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00CC0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644B528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4C77152C" w14:textId="77777777">
        <w:tc>
          <w:tcPr>
            <w:tcW w:w="1728" w:type="dxa"/>
            <w:vAlign w:val="center"/>
          </w:tcPr>
          <w:p w14:paraId="0B621C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DEA8E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A60B7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B76DE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A3273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A4845D1" w14:textId="77777777">
        <w:tc>
          <w:tcPr>
            <w:tcW w:w="1728" w:type="dxa"/>
            <w:vAlign w:val="center"/>
          </w:tcPr>
          <w:p w14:paraId="0F7419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405AE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90B55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2E3A4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21929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31AB2CF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EE8782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15"/>
        <w:gridCol w:w="1721"/>
        <w:gridCol w:w="1705"/>
        <w:gridCol w:w="1728"/>
      </w:tblGrid>
      <w:tr w:rsidR="0086584C" w:rsidRPr="008C1585" w14:paraId="2CD3FEA8" w14:textId="77777777">
        <w:tc>
          <w:tcPr>
            <w:tcW w:w="1728" w:type="dxa"/>
            <w:vAlign w:val="center"/>
          </w:tcPr>
          <w:p w14:paraId="0756AF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3A470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68243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E7201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6A4D6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5DF6A9CA" w14:textId="77777777">
        <w:tc>
          <w:tcPr>
            <w:tcW w:w="1728" w:type="dxa"/>
            <w:vAlign w:val="center"/>
          </w:tcPr>
          <w:p w14:paraId="5BDD3E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1A772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FCE78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EED8C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A28E5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11C855E7" w14:textId="77777777">
        <w:tc>
          <w:tcPr>
            <w:tcW w:w="1728" w:type="dxa"/>
            <w:vAlign w:val="center"/>
          </w:tcPr>
          <w:p w14:paraId="5ADC9B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C4FE7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07B54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65DB8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4775A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52E43819" w14:textId="77777777">
        <w:tc>
          <w:tcPr>
            <w:tcW w:w="1728" w:type="dxa"/>
            <w:vAlign w:val="center"/>
          </w:tcPr>
          <w:p w14:paraId="4D942E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8C735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D4EF7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98B1C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8DF20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3C49A42F" w14:textId="77777777">
        <w:tc>
          <w:tcPr>
            <w:tcW w:w="1728" w:type="dxa"/>
            <w:vAlign w:val="center"/>
          </w:tcPr>
          <w:p w14:paraId="1848E7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FE80F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4AA3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21326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43C6CA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702C7BF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59D556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987"/>
        <w:gridCol w:w="1727"/>
        <w:gridCol w:w="1697"/>
        <w:gridCol w:w="1704"/>
      </w:tblGrid>
      <w:tr w:rsidR="0086584C" w:rsidRPr="008C1585" w14:paraId="0A701ABB" w14:textId="77777777">
        <w:tc>
          <w:tcPr>
            <w:tcW w:w="1728" w:type="dxa"/>
            <w:vAlign w:val="center"/>
          </w:tcPr>
          <w:p w14:paraId="2FE134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D9C20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994F3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2532E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C3AE5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6F172443" w14:textId="77777777">
        <w:tc>
          <w:tcPr>
            <w:tcW w:w="1728" w:type="dxa"/>
            <w:vAlign w:val="center"/>
          </w:tcPr>
          <w:p w14:paraId="09BE27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EF8F3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FADD1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A4031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BBF90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175F84C4" w14:textId="77777777">
        <w:tc>
          <w:tcPr>
            <w:tcW w:w="1728" w:type="dxa"/>
            <w:vAlign w:val="center"/>
          </w:tcPr>
          <w:p w14:paraId="65D70D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620AA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E3010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4EC27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2A74D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2261C8C0" w14:textId="77777777">
        <w:tc>
          <w:tcPr>
            <w:tcW w:w="1728" w:type="dxa"/>
            <w:vAlign w:val="center"/>
          </w:tcPr>
          <w:p w14:paraId="467512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4657D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49317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9FBAE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758BD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0465EC89" w14:textId="77777777">
        <w:tc>
          <w:tcPr>
            <w:tcW w:w="1728" w:type="dxa"/>
            <w:vAlign w:val="center"/>
          </w:tcPr>
          <w:p w14:paraId="1C5F28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9A433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B47FE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402E5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E2F37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552FF60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BFEFFA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0"/>
        <w:gridCol w:w="1799"/>
        <w:gridCol w:w="1715"/>
        <w:gridCol w:w="1665"/>
      </w:tblGrid>
      <w:tr w:rsidR="0086584C" w:rsidRPr="008C1585" w14:paraId="2B6BC3F7" w14:textId="77777777">
        <w:tc>
          <w:tcPr>
            <w:tcW w:w="1728" w:type="dxa"/>
            <w:vAlign w:val="center"/>
          </w:tcPr>
          <w:p w14:paraId="70A192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16E44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E4A0C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9C3E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CD466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092C7020" w14:textId="77777777">
        <w:tc>
          <w:tcPr>
            <w:tcW w:w="1728" w:type="dxa"/>
            <w:vAlign w:val="center"/>
          </w:tcPr>
          <w:p w14:paraId="6049A1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3C137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68739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CB59E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E9019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2332513C" w14:textId="77777777">
        <w:tc>
          <w:tcPr>
            <w:tcW w:w="1728" w:type="dxa"/>
            <w:vAlign w:val="center"/>
          </w:tcPr>
          <w:p w14:paraId="08D622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A081F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49CB8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B4BB6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29BEF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20DAFAB7" w14:textId="77777777">
        <w:tc>
          <w:tcPr>
            <w:tcW w:w="1728" w:type="dxa"/>
            <w:vAlign w:val="center"/>
          </w:tcPr>
          <w:p w14:paraId="5C6328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31FA2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FBCE8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D315F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0A23F7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3D007DE3" w14:textId="77777777">
        <w:tc>
          <w:tcPr>
            <w:tcW w:w="1728" w:type="dxa"/>
            <w:vAlign w:val="center"/>
          </w:tcPr>
          <w:p w14:paraId="0BD0F2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9FBD4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D0F8A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8337F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4AABD4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56EA3AB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2DB62BB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30807518" w14:textId="77777777">
        <w:tc>
          <w:tcPr>
            <w:tcW w:w="1728" w:type="dxa"/>
            <w:vAlign w:val="center"/>
          </w:tcPr>
          <w:p w14:paraId="6567A1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3AAEE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F7E71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0CBC1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3D795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1FD93509" w14:textId="77777777">
        <w:tc>
          <w:tcPr>
            <w:tcW w:w="1728" w:type="dxa"/>
            <w:vAlign w:val="center"/>
          </w:tcPr>
          <w:p w14:paraId="4B18E1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148CE5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C5D41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0AAE4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70618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1D31BF22" w14:textId="77777777">
        <w:tc>
          <w:tcPr>
            <w:tcW w:w="1728" w:type="dxa"/>
            <w:vAlign w:val="center"/>
          </w:tcPr>
          <w:p w14:paraId="6AD45B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FD3D1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C225E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D87DE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070A9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60F4EA66" w14:textId="77777777">
        <w:tc>
          <w:tcPr>
            <w:tcW w:w="1728" w:type="dxa"/>
            <w:vAlign w:val="center"/>
          </w:tcPr>
          <w:p w14:paraId="187E3D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DFC53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42ED6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3E59C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AB085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1D61C280" w14:textId="77777777">
        <w:tc>
          <w:tcPr>
            <w:tcW w:w="1728" w:type="dxa"/>
            <w:vAlign w:val="center"/>
          </w:tcPr>
          <w:p w14:paraId="2ED138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B7254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C32F5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9EEF1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4EA7FB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4A6F5B1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D05D90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741"/>
        <w:gridCol w:w="1722"/>
        <w:gridCol w:w="1987"/>
        <w:gridCol w:w="1719"/>
      </w:tblGrid>
      <w:tr w:rsidR="0086584C" w:rsidRPr="008C1585" w14:paraId="54B8C3D6" w14:textId="77777777">
        <w:tc>
          <w:tcPr>
            <w:tcW w:w="1728" w:type="dxa"/>
            <w:vAlign w:val="center"/>
          </w:tcPr>
          <w:p w14:paraId="54645F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9AF95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FF5E3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272090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75721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22AC3356" w14:textId="77777777">
        <w:tc>
          <w:tcPr>
            <w:tcW w:w="1728" w:type="dxa"/>
            <w:vAlign w:val="center"/>
          </w:tcPr>
          <w:p w14:paraId="4F3DC7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00B18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4A626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5183C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DDC97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1A37C100" w14:textId="77777777">
        <w:tc>
          <w:tcPr>
            <w:tcW w:w="1728" w:type="dxa"/>
            <w:vAlign w:val="center"/>
          </w:tcPr>
          <w:p w14:paraId="433A22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839A6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6A2B8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6B79BB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82C65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6471F380" w14:textId="77777777">
        <w:tc>
          <w:tcPr>
            <w:tcW w:w="1728" w:type="dxa"/>
            <w:vAlign w:val="center"/>
          </w:tcPr>
          <w:p w14:paraId="67F3D8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0B3FC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3FB15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27942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0F790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155A06C7" w14:textId="77777777">
        <w:tc>
          <w:tcPr>
            <w:tcW w:w="1728" w:type="dxa"/>
            <w:vAlign w:val="center"/>
          </w:tcPr>
          <w:p w14:paraId="029753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27806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19EE4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7B5A3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E4CDA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39C2B67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DDED99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41"/>
        <w:gridCol w:w="1728"/>
      </w:tblGrid>
      <w:tr w:rsidR="0086584C" w:rsidRPr="008C1585" w14:paraId="30B7E02B" w14:textId="77777777">
        <w:tc>
          <w:tcPr>
            <w:tcW w:w="1728" w:type="dxa"/>
            <w:vAlign w:val="center"/>
          </w:tcPr>
          <w:p w14:paraId="694E07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186ED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05E7E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42EE0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576FC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2716B3E0" w14:textId="77777777">
        <w:tc>
          <w:tcPr>
            <w:tcW w:w="1728" w:type="dxa"/>
            <w:vAlign w:val="center"/>
          </w:tcPr>
          <w:p w14:paraId="191F9E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D2195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C6336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53973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7FF45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2796114B" w14:textId="77777777">
        <w:tc>
          <w:tcPr>
            <w:tcW w:w="1728" w:type="dxa"/>
            <w:vAlign w:val="center"/>
          </w:tcPr>
          <w:p w14:paraId="2CFF4C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938D9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50D41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892B9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FF290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53E3888A" w14:textId="77777777">
        <w:tc>
          <w:tcPr>
            <w:tcW w:w="1728" w:type="dxa"/>
            <w:vAlign w:val="center"/>
          </w:tcPr>
          <w:p w14:paraId="43223C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3811E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B75B6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DF50C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CE04C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28B54B84" w14:textId="77777777">
        <w:tc>
          <w:tcPr>
            <w:tcW w:w="1728" w:type="dxa"/>
            <w:vAlign w:val="center"/>
          </w:tcPr>
          <w:p w14:paraId="5AF9FF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3C25A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2202E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7945C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1BA07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4E1EC6F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DC2EA0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41"/>
        <w:gridCol w:w="1728"/>
        <w:gridCol w:w="1728"/>
        <w:gridCol w:w="1799"/>
      </w:tblGrid>
      <w:tr w:rsidR="0086584C" w:rsidRPr="008C1585" w14:paraId="0A3A1876" w14:textId="77777777">
        <w:tc>
          <w:tcPr>
            <w:tcW w:w="1728" w:type="dxa"/>
            <w:vAlign w:val="center"/>
          </w:tcPr>
          <w:p w14:paraId="099936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5DF21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C1943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030FA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1FBF6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069B254" w14:textId="77777777">
        <w:tc>
          <w:tcPr>
            <w:tcW w:w="1728" w:type="dxa"/>
            <w:vAlign w:val="center"/>
          </w:tcPr>
          <w:p w14:paraId="71C925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CB95F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EA413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7871E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59C18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50202AD2" w14:textId="77777777">
        <w:tc>
          <w:tcPr>
            <w:tcW w:w="1728" w:type="dxa"/>
            <w:vAlign w:val="center"/>
          </w:tcPr>
          <w:p w14:paraId="11EB12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22594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6CB57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1DEB1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743D3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64E143AB" w14:textId="77777777">
        <w:tc>
          <w:tcPr>
            <w:tcW w:w="1728" w:type="dxa"/>
            <w:vAlign w:val="center"/>
          </w:tcPr>
          <w:p w14:paraId="7D1796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CF963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666DE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3691E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2CFB1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1BFD2725" w14:textId="77777777">
        <w:tc>
          <w:tcPr>
            <w:tcW w:w="1728" w:type="dxa"/>
            <w:vAlign w:val="center"/>
          </w:tcPr>
          <w:p w14:paraId="30EDEB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28110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1C6224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C2549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D7DBE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</w:tbl>
    <w:p w14:paraId="59D367B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E3FD1C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99"/>
        <w:gridCol w:w="1728"/>
        <w:gridCol w:w="1741"/>
      </w:tblGrid>
      <w:tr w:rsidR="0086584C" w:rsidRPr="008C1585" w14:paraId="0DB0DA4E" w14:textId="77777777">
        <w:tc>
          <w:tcPr>
            <w:tcW w:w="1728" w:type="dxa"/>
            <w:vAlign w:val="center"/>
          </w:tcPr>
          <w:p w14:paraId="116036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319CF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032EE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D0203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1448B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1CB51881" w14:textId="77777777">
        <w:tc>
          <w:tcPr>
            <w:tcW w:w="1728" w:type="dxa"/>
            <w:vAlign w:val="center"/>
          </w:tcPr>
          <w:p w14:paraId="54B388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67ED5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AD6DE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034F3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A8007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028F6EF9" w14:textId="77777777">
        <w:tc>
          <w:tcPr>
            <w:tcW w:w="1728" w:type="dxa"/>
            <w:vAlign w:val="center"/>
          </w:tcPr>
          <w:p w14:paraId="6A79CD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DD444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34B6C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F96B9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45316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387A9DCE" w14:textId="77777777">
        <w:tc>
          <w:tcPr>
            <w:tcW w:w="1728" w:type="dxa"/>
            <w:vAlign w:val="center"/>
          </w:tcPr>
          <w:p w14:paraId="53A0FC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1F473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A0952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2A963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758E5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6ED0D5EF" w14:textId="77777777">
        <w:tc>
          <w:tcPr>
            <w:tcW w:w="1728" w:type="dxa"/>
            <w:vAlign w:val="center"/>
          </w:tcPr>
          <w:p w14:paraId="5304AB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52E42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AA913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355CF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E0B33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</w:tbl>
    <w:p w14:paraId="5CAC245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2F9FFE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987"/>
        <w:gridCol w:w="1723"/>
        <w:gridCol w:w="1724"/>
        <w:gridCol w:w="1710"/>
      </w:tblGrid>
      <w:tr w:rsidR="0086584C" w:rsidRPr="008C1585" w14:paraId="11CBD40E" w14:textId="77777777">
        <w:tc>
          <w:tcPr>
            <w:tcW w:w="1728" w:type="dxa"/>
            <w:vAlign w:val="center"/>
          </w:tcPr>
          <w:p w14:paraId="5BDA4D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0D758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07002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42B95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7173E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6E0523C2" w14:textId="77777777">
        <w:tc>
          <w:tcPr>
            <w:tcW w:w="1728" w:type="dxa"/>
            <w:vAlign w:val="center"/>
          </w:tcPr>
          <w:p w14:paraId="5392DD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454BF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233D4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96F42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C4F6C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05F9681C" w14:textId="77777777">
        <w:tc>
          <w:tcPr>
            <w:tcW w:w="1728" w:type="dxa"/>
            <w:vAlign w:val="center"/>
          </w:tcPr>
          <w:p w14:paraId="5639B9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F9F45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C2B5F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6F4BB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5C29C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2BA027E1" w14:textId="77777777">
        <w:tc>
          <w:tcPr>
            <w:tcW w:w="1728" w:type="dxa"/>
            <w:vAlign w:val="center"/>
          </w:tcPr>
          <w:p w14:paraId="4C1BBC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F2350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8E696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711E48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1D3F6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1DE6F71E" w14:textId="77777777">
        <w:tc>
          <w:tcPr>
            <w:tcW w:w="1728" w:type="dxa"/>
            <w:vAlign w:val="center"/>
          </w:tcPr>
          <w:p w14:paraId="3A26BC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B1A6B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F9D77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6F23A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65B2F8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40A2F28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63FA4A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99"/>
        <w:gridCol w:w="1741"/>
      </w:tblGrid>
      <w:tr w:rsidR="0086584C" w:rsidRPr="008C1585" w14:paraId="39C7E1FA" w14:textId="77777777">
        <w:tc>
          <w:tcPr>
            <w:tcW w:w="1728" w:type="dxa"/>
            <w:vAlign w:val="center"/>
          </w:tcPr>
          <w:p w14:paraId="129B57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C807C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833C6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5543F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C1201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7E169133" w14:textId="77777777">
        <w:tc>
          <w:tcPr>
            <w:tcW w:w="1728" w:type="dxa"/>
            <w:vAlign w:val="center"/>
          </w:tcPr>
          <w:p w14:paraId="4434FD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FFB59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89FC4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4476D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331F1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453201D5" w14:textId="77777777">
        <w:tc>
          <w:tcPr>
            <w:tcW w:w="1728" w:type="dxa"/>
            <w:vAlign w:val="center"/>
          </w:tcPr>
          <w:p w14:paraId="42CD4D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915EC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91E8C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3FBCF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E62F3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445A13E5" w14:textId="77777777">
        <w:tc>
          <w:tcPr>
            <w:tcW w:w="1728" w:type="dxa"/>
            <w:vAlign w:val="center"/>
          </w:tcPr>
          <w:p w14:paraId="2A7D2A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EC462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F01315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BCF8B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43A1C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17D7B4AF" w14:textId="77777777">
        <w:tc>
          <w:tcPr>
            <w:tcW w:w="1728" w:type="dxa"/>
            <w:vAlign w:val="center"/>
          </w:tcPr>
          <w:p w14:paraId="4EBA19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47D81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DCFA1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517E6A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79D5BD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493B5B1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522601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0F855A2C" w14:textId="77777777">
        <w:tc>
          <w:tcPr>
            <w:tcW w:w="1728" w:type="dxa"/>
            <w:vAlign w:val="center"/>
          </w:tcPr>
          <w:p w14:paraId="12CC36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F50F4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FAE70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2288F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91617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41372837" w14:textId="77777777">
        <w:tc>
          <w:tcPr>
            <w:tcW w:w="1728" w:type="dxa"/>
            <w:vAlign w:val="center"/>
          </w:tcPr>
          <w:p w14:paraId="09E115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B0320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1F073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088EF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06BC3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37F7C5B5" w14:textId="77777777">
        <w:tc>
          <w:tcPr>
            <w:tcW w:w="1728" w:type="dxa"/>
            <w:vAlign w:val="center"/>
          </w:tcPr>
          <w:p w14:paraId="7C0E9A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74441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09FAC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8BAD5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290CC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57FD247B" w14:textId="77777777">
        <w:tc>
          <w:tcPr>
            <w:tcW w:w="1728" w:type="dxa"/>
            <w:vAlign w:val="center"/>
          </w:tcPr>
          <w:p w14:paraId="376875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D639F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1F949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438516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3C001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7A4B478" w14:textId="77777777">
        <w:tc>
          <w:tcPr>
            <w:tcW w:w="1728" w:type="dxa"/>
            <w:vAlign w:val="center"/>
          </w:tcPr>
          <w:p w14:paraId="256D64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70C543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AC973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D6DD1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78F7DB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64AC52E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1F57D0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41"/>
        <w:gridCol w:w="1728"/>
        <w:gridCol w:w="1728"/>
      </w:tblGrid>
      <w:tr w:rsidR="0086584C" w:rsidRPr="008C1585" w14:paraId="2F8CCACD" w14:textId="77777777">
        <w:tc>
          <w:tcPr>
            <w:tcW w:w="1728" w:type="dxa"/>
            <w:vAlign w:val="center"/>
          </w:tcPr>
          <w:p w14:paraId="01CA3A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64097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708E4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B3D97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4FB80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310F5D63" w14:textId="77777777">
        <w:tc>
          <w:tcPr>
            <w:tcW w:w="1728" w:type="dxa"/>
            <w:vAlign w:val="center"/>
          </w:tcPr>
          <w:p w14:paraId="474CEC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D231F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787A8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A60DC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0FEFB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1BBC6ACB" w14:textId="77777777">
        <w:tc>
          <w:tcPr>
            <w:tcW w:w="1728" w:type="dxa"/>
            <w:vAlign w:val="center"/>
          </w:tcPr>
          <w:p w14:paraId="357E7E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0C1FE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D5E18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DDFB6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A6E12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2174B4AE" w14:textId="77777777">
        <w:tc>
          <w:tcPr>
            <w:tcW w:w="1728" w:type="dxa"/>
            <w:vAlign w:val="center"/>
          </w:tcPr>
          <w:p w14:paraId="2659BF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C1FA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4FAFB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B7CBC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B561B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632C050F" w14:textId="77777777">
        <w:tc>
          <w:tcPr>
            <w:tcW w:w="1728" w:type="dxa"/>
            <w:vAlign w:val="center"/>
          </w:tcPr>
          <w:p w14:paraId="154435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4CD00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79CCE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5BD9E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683A3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</w:tbl>
    <w:p w14:paraId="2ACAF40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70099B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08"/>
        <w:gridCol w:w="1728"/>
        <w:gridCol w:w="1987"/>
        <w:gridCol w:w="1709"/>
      </w:tblGrid>
      <w:tr w:rsidR="0086584C" w:rsidRPr="008C1585" w14:paraId="0621553F" w14:textId="77777777">
        <w:tc>
          <w:tcPr>
            <w:tcW w:w="1728" w:type="dxa"/>
            <w:vAlign w:val="center"/>
          </w:tcPr>
          <w:p w14:paraId="7D16E8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2EC59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02EB9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B7F2D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8FE7D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BFB4FD2" w14:textId="77777777">
        <w:tc>
          <w:tcPr>
            <w:tcW w:w="1728" w:type="dxa"/>
            <w:vAlign w:val="center"/>
          </w:tcPr>
          <w:p w14:paraId="47CFF8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087A8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F4BEE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F005C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BE3C4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27DE537E" w14:textId="77777777">
        <w:tc>
          <w:tcPr>
            <w:tcW w:w="1728" w:type="dxa"/>
            <w:vAlign w:val="center"/>
          </w:tcPr>
          <w:p w14:paraId="533204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0DED5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FC2CD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F60FB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6925B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320F46F3" w14:textId="77777777">
        <w:tc>
          <w:tcPr>
            <w:tcW w:w="1728" w:type="dxa"/>
            <w:vAlign w:val="center"/>
          </w:tcPr>
          <w:p w14:paraId="1735D6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78306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8ABDC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42B71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19C3E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0411DD8D" w14:textId="77777777">
        <w:tc>
          <w:tcPr>
            <w:tcW w:w="1728" w:type="dxa"/>
            <w:vAlign w:val="center"/>
          </w:tcPr>
          <w:p w14:paraId="0F21A1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83CD7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11BB8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F8999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CC607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3C6D2AE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31316F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7"/>
        <w:gridCol w:w="1721"/>
        <w:gridCol w:w="1714"/>
        <w:gridCol w:w="1706"/>
      </w:tblGrid>
      <w:tr w:rsidR="0086584C" w:rsidRPr="008C1585" w14:paraId="1A54BC8F" w14:textId="77777777">
        <w:tc>
          <w:tcPr>
            <w:tcW w:w="1728" w:type="dxa"/>
            <w:vAlign w:val="center"/>
          </w:tcPr>
          <w:p w14:paraId="4E63D2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682C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2D0A3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927E7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ADF79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788CABAF" w14:textId="77777777">
        <w:tc>
          <w:tcPr>
            <w:tcW w:w="1728" w:type="dxa"/>
            <w:vAlign w:val="center"/>
          </w:tcPr>
          <w:p w14:paraId="3FD276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815B0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32A93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3631F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CAB73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4273E08C" w14:textId="77777777">
        <w:tc>
          <w:tcPr>
            <w:tcW w:w="1728" w:type="dxa"/>
            <w:vAlign w:val="center"/>
          </w:tcPr>
          <w:p w14:paraId="47A35A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0D0D9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72925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093BD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EE6AC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6E09234C" w14:textId="77777777">
        <w:tc>
          <w:tcPr>
            <w:tcW w:w="1728" w:type="dxa"/>
            <w:vAlign w:val="center"/>
          </w:tcPr>
          <w:p w14:paraId="727A29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3A97B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7E7EE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7A72D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339B75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3E3D51FA" w14:textId="77777777">
        <w:tc>
          <w:tcPr>
            <w:tcW w:w="1728" w:type="dxa"/>
            <w:vAlign w:val="center"/>
          </w:tcPr>
          <w:p w14:paraId="6F9C1F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35E68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7CB34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99716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451B9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517EA95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333D11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987"/>
        <w:gridCol w:w="1714"/>
        <w:gridCol w:w="1703"/>
        <w:gridCol w:w="1728"/>
      </w:tblGrid>
      <w:tr w:rsidR="0086584C" w:rsidRPr="008C1585" w14:paraId="0A49035C" w14:textId="77777777">
        <w:tc>
          <w:tcPr>
            <w:tcW w:w="1728" w:type="dxa"/>
            <w:vAlign w:val="center"/>
          </w:tcPr>
          <w:p w14:paraId="75EA23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25510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4783E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4094B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39370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5A29A55B" w14:textId="77777777">
        <w:tc>
          <w:tcPr>
            <w:tcW w:w="1728" w:type="dxa"/>
            <w:vAlign w:val="center"/>
          </w:tcPr>
          <w:p w14:paraId="2E12A6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C950F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D85B6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DC6C2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D1498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43ECF19F" w14:textId="77777777">
        <w:tc>
          <w:tcPr>
            <w:tcW w:w="1728" w:type="dxa"/>
            <w:vAlign w:val="center"/>
          </w:tcPr>
          <w:p w14:paraId="0AB980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98881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4EC0D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EC063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5C0E3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6387AB07" w14:textId="77777777">
        <w:tc>
          <w:tcPr>
            <w:tcW w:w="1728" w:type="dxa"/>
            <w:vAlign w:val="center"/>
          </w:tcPr>
          <w:p w14:paraId="73FE2A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8A573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E5DAB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A94F4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F6728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6EBA2852" w14:textId="77777777">
        <w:tc>
          <w:tcPr>
            <w:tcW w:w="1728" w:type="dxa"/>
            <w:vAlign w:val="center"/>
          </w:tcPr>
          <w:p w14:paraId="66B910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4CAFE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A8CD3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7AD25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88DB0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76A9C69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A34E2AD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5CD81FFD" w14:textId="77777777">
        <w:tc>
          <w:tcPr>
            <w:tcW w:w="1728" w:type="dxa"/>
            <w:vAlign w:val="center"/>
          </w:tcPr>
          <w:p w14:paraId="09E8F3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8E070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548CB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4A352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8B1EC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60B6AE02" w14:textId="77777777">
        <w:tc>
          <w:tcPr>
            <w:tcW w:w="1728" w:type="dxa"/>
            <w:vAlign w:val="center"/>
          </w:tcPr>
          <w:p w14:paraId="6A5020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F0DD8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12A5F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19904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64784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3AAAB6D5" w14:textId="77777777">
        <w:tc>
          <w:tcPr>
            <w:tcW w:w="1728" w:type="dxa"/>
            <w:vAlign w:val="center"/>
          </w:tcPr>
          <w:p w14:paraId="5B3E72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5BC32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FE879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4911D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E32B7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56FD3944" w14:textId="77777777">
        <w:tc>
          <w:tcPr>
            <w:tcW w:w="1728" w:type="dxa"/>
            <w:vAlign w:val="center"/>
          </w:tcPr>
          <w:p w14:paraId="4234CF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F0F6E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E1956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D13A6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5F1C4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173A6D8D" w14:textId="77777777">
        <w:tc>
          <w:tcPr>
            <w:tcW w:w="1728" w:type="dxa"/>
            <w:vAlign w:val="center"/>
          </w:tcPr>
          <w:p w14:paraId="4B8AD0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76CAB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F0D0B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2775F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889BD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</w:tbl>
    <w:p w14:paraId="378966B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D36E9B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99"/>
        <w:gridCol w:w="1728"/>
      </w:tblGrid>
      <w:tr w:rsidR="0086584C" w:rsidRPr="008C1585" w14:paraId="10DE983E" w14:textId="77777777">
        <w:tc>
          <w:tcPr>
            <w:tcW w:w="1728" w:type="dxa"/>
            <w:vAlign w:val="center"/>
          </w:tcPr>
          <w:p w14:paraId="2EB15D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56015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21BA5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69A9A9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CD560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</w:tr>
      <w:tr w:rsidR="0086584C" w:rsidRPr="008C1585" w14:paraId="50B854FB" w14:textId="77777777">
        <w:tc>
          <w:tcPr>
            <w:tcW w:w="1728" w:type="dxa"/>
            <w:vAlign w:val="center"/>
          </w:tcPr>
          <w:p w14:paraId="46834E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672E4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0C2DC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E98FCB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E23DB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1EB2F273" w14:textId="77777777">
        <w:tc>
          <w:tcPr>
            <w:tcW w:w="1728" w:type="dxa"/>
            <w:vAlign w:val="center"/>
          </w:tcPr>
          <w:p w14:paraId="4AA10B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F34EB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C2A01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2782E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579588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6A9374B5" w14:textId="77777777">
        <w:tc>
          <w:tcPr>
            <w:tcW w:w="1728" w:type="dxa"/>
            <w:vAlign w:val="center"/>
          </w:tcPr>
          <w:p w14:paraId="520BE4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D3851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4A1AE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9A35F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B82F8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1ED72453" w14:textId="77777777">
        <w:tc>
          <w:tcPr>
            <w:tcW w:w="1728" w:type="dxa"/>
            <w:vAlign w:val="center"/>
          </w:tcPr>
          <w:p w14:paraId="35F125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F4553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21A781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21405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5350A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3E994D4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A36A7C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987"/>
        <w:gridCol w:w="1741"/>
        <w:gridCol w:w="1799"/>
        <w:gridCol w:w="1704"/>
      </w:tblGrid>
      <w:tr w:rsidR="0086584C" w:rsidRPr="008C1585" w14:paraId="1ADEA364" w14:textId="77777777">
        <w:tc>
          <w:tcPr>
            <w:tcW w:w="1728" w:type="dxa"/>
            <w:vAlign w:val="center"/>
          </w:tcPr>
          <w:p w14:paraId="3DCFA1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17AA4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38FFA1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1EE39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B0E33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37ADE2DB" w14:textId="77777777">
        <w:tc>
          <w:tcPr>
            <w:tcW w:w="1728" w:type="dxa"/>
            <w:vAlign w:val="center"/>
          </w:tcPr>
          <w:p w14:paraId="6A2F04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8C5CB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71ED3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4A61D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3C716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4F7D89F7" w14:textId="77777777">
        <w:tc>
          <w:tcPr>
            <w:tcW w:w="1728" w:type="dxa"/>
            <w:vAlign w:val="center"/>
          </w:tcPr>
          <w:p w14:paraId="24E4AF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422D2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6DF68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3B20A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04F5B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6618DA0E" w14:textId="77777777">
        <w:tc>
          <w:tcPr>
            <w:tcW w:w="1728" w:type="dxa"/>
            <w:vAlign w:val="center"/>
          </w:tcPr>
          <w:p w14:paraId="1E229B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0B279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9D8AFE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8E0B5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F93D9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4A155E38" w14:textId="77777777">
        <w:tc>
          <w:tcPr>
            <w:tcW w:w="1728" w:type="dxa"/>
            <w:vAlign w:val="center"/>
          </w:tcPr>
          <w:p w14:paraId="627239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32445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18D55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60FD5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86B5E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30CC5EA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B577A5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697"/>
        <w:gridCol w:w="1987"/>
        <w:gridCol w:w="1726"/>
        <w:gridCol w:w="1720"/>
      </w:tblGrid>
      <w:tr w:rsidR="0086584C" w:rsidRPr="008C1585" w14:paraId="5996E9F3" w14:textId="77777777">
        <w:tc>
          <w:tcPr>
            <w:tcW w:w="1728" w:type="dxa"/>
            <w:vAlign w:val="center"/>
          </w:tcPr>
          <w:p w14:paraId="55FC4C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B1DB9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E62C0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D89E1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D9A75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7B75EA19" w14:textId="77777777">
        <w:tc>
          <w:tcPr>
            <w:tcW w:w="1728" w:type="dxa"/>
            <w:vAlign w:val="center"/>
          </w:tcPr>
          <w:p w14:paraId="0D9A00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8230C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3A144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CD3D9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65239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1732DBD4" w14:textId="77777777">
        <w:tc>
          <w:tcPr>
            <w:tcW w:w="1728" w:type="dxa"/>
            <w:vAlign w:val="center"/>
          </w:tcPr>
          <w:p w14:paraId="75A2BD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F3FC6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CA774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4F24AE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D537E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2BA517BA" w14:textId="77777777">
        <w:tc>
          <w:tcPr>
            <w:tcW w:w="1728" w:type="dxa"/>
            <w:vAlign w:val="center"/>
          </w:tcPr>
          <w:p w14:paraId="152817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E1882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D628F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9288C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39950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379C9B58" w14:textId="77777777">
        <w:tc>
          <w:tcPr>
            <w:tcW w:w="1728" w:type="dxa"/>
            <w:vAlign w:val="center"/>
          </w:tcPr>
          <w:p w14:paraId="778C04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51938D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4A2FD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1BEACE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9FA6F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0E004CF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C95A34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87"/>
        <w:gridCol w:w="1705"/>
        <w:gridCol w:w="1624"/>
        <w:gridCol w:w="1741"/>
      </w:tblGrid>
      <w:tr w:rsidR="0086584C" w:rsidRPr="008C1585" w14:paraId="56329D89" w14:textId="77777777">
        <w:tc>
          <w:tcPr>
            <w:tcW w:w="1728" w:type="dxa"/>
            <w:vAlign w:val="center"/>
          </w:tcPr>
          <w:p w14:paraId="53A6BF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F142F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04732C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17AE5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2C04C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08D2EB96" w14:textId="77777777">
        <w:tc>
          <w:tcPr>
            <w:tcW w:w="1728" w:type="dxa"/>
            <w:vAlign w:val="center"/>
          </w:tcPr>
          <w:p w14:paraId="6ED272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A8166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14B45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FC066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31B49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326EFBAF" w14:textId="77777777">
        <w:tc>
          <w:tcPr>
            <w:tcW w:w="1728" w:type="dxa"/>
            <w:vAlign w:val="center"/>
          </w:tcPr>
          <w:p w14:paraId="1EA4A1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CDD13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852E7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F8084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06C36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B1B37F3" w14:textId="77777777">
        <w:tc>
          <w:tcPr>
            <w:tcW w:w="1728" w:type="dxa"/>
            <w:vAlign w:val="center"/>
          </w:tcPr>
          <w:p w14:paraId="66BA37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0E661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13552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25A6A9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5BFD3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2EFBC353" w14:textId="77777777">
        <w:tc>
          <w:tcPr>
            <w:tcW w:w="1728" w:type="dxa"/>
            <w:vAlign w:val="center"/>
          </w:tcPr>
          <w:p w14:paraId="4E3E37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3E300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6A110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C05F2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B3518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0B81026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F46B6B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36"/>
        <w:gridCol w:w="1799"/>
        <w:gridCol w:w="1718"/>
        <w:gridCol w:w="1987"/>
      </w:tblGrid>
      <w:tr w:rsidR="0086584C" w:rsidRPr="008C1585" w14:paraId="375B82FC" w14:textId="77777777">
        <w:tc>
          <w:tcPr>
            <w:tcW w:w="1728" w:type="dxa"/>
            <w:vAlign w:val="center"/>
          </w:tcPr>
          <w:p w14:paraId="06DC36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9337D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77211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E11D0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C6DB2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523BA3F1" w14:textId="77777777">
        <w:tc>
          <w:tcPr>
            <w:tcW w:w="1728" w:type="dxa"/>
            <w:vAlign w:val="center"/>
          </w:tcPr>
          <w:p w14:paraId="4CBCD9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3F31E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0F4BF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860DE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74161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073B93DD" w14:textId="77777777">
        <w:tc>
          <w:tcPr>
            <w:tcW w:w="1728" w:type="dxa"/>
            <w:vAlign w:val="center"/>
          </w:tcPr>
          <w:p w14:paraId="550D45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92BFC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77AC9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2C9D71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F23B0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692DD813" w14:textId="77777777">
        <w:tc>
          <w:tcPr>
            <w:tcW w:w="1728" w:type="dxa"/>
            <w:vAlign w:val="center"/>
          </w:tcPr>
          <w:p w14:paraId="13A43F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F22370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EA4E5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6FB91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C07FA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008E82C6" w14:textId="77777777">
        <w:tc>
          <w:tcPr>
            <w:tcW w:w="1728" w:type="dxa"/>
            <w:vAlign w:val="center"/>
          </w:tcPr>
          <w:p w14:paraId="1EC73A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C2C70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FEEBA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4732D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1965D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763B960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6F7ADC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714"/>
        <w:gridCol w:w="1799"/>
        <w:gridCol w:w="1666"/>
        <w:gridCol w:w="1987"/>
      </w:tblGrid>
      <w:tr w:rsidR="0086584C" w:rsidRPr="008C1585" w14:paraId="39EB9249" w14:textId="77777777">
        <w:tc>
          <w:tcPr>
            <w:tcW w:w="1728" w:type="dxa"/>
            <w:vAlign w:val="center"/>
          </w:tcPr>
          <w:p w14:paraId="46D24F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D45D7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B63D8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07AB4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E6AFF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4F242ABC" w14:textId="77777777">
        <w:tc>
          <w:tcPr>
            <w:tcW w:w="1728" w:type="dxa"/>
            <w:vAlign w:val="center"/>
          </w:tcPr>
          <w:p w14:paraId="1D57BA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49924C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C7E43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62E33A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254ED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7700E3D" w14:textId="77777777">
        <w:tc>
          <w:tcPr>
            <w:tcW w:w="1728" w:type="dxa"/>
            <w:vAlign w:val="center"/>
          </w:tcPr>
          <w:p w14:paraId="39884F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D5DEB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72890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A41B0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50FBA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2F6738A8" w14:textId="77777777">
        <w:tc>
          <w:tcPr>
            <w:tcW w:w="1728" w:type="dxa"/>
            <w:vAlign w:val="center"/>
          </w:tcPr>
          <w:p w14:paraId="00DF12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8E117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E58A2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6963A7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F2B68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585742B4" w14:textId="77777777">
        <w:tc>
          <w:tcPr>
            <w:tcW w:w="1728" w:type="dxa"/>
            <w:vAlign w:val="center"/>
          </w:tcPr>
          <w:p w14:paraId="25F545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D854D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E0985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E52AA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4597E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26A6C87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7642A6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987"/>
        <w:gridCol w:w="1723"/>
        <w:gridCol w:w="1694"/>
        <w:gridCol w:w="1711"/>
      </w:tblGrid>
      <w:tr w:rsidR="0086584C" w:rsidRPr="008C1585" w14:paraId="4DB0E456" w14:textId="77777777">
        <w:tc>
          <w:tcPr>
            <w:tcW w:w="1728" w:type="dxa"/>
            <w:vAlign w:val="center"/>
          </w:tcPr>
          <w:p w14:paraId="08BAC6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05248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6FBEC1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4088E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75407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42E0EC9A" w14:textId="77777777">
        <w:tc>
          <w:tcPr>
            <w:tcW w:w="1728" w:type="dxa"/>
            <w:vAlign w:val="center"/>
          </w:tcPr>
          <w:p w14:paraId="163496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A7D9A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FAFBF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45207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9FDA6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480ECF07" w14:textId="77777777">
        <w:tc>
          <w:tcPr>
            <w:tcW w:w="1728" w:type="dxa"/>
            <w:vAlign w:val="center"/>
          </w:tcPr>
          <w:p w14:paraId="49E19E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F8F08F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D579E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57AE6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6E270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5A77BE17" w14:textId="77777777">
        <w:tc>
          <w:tcPr>
            <w:tcW w:w="1728" w:type="dxa"/>
            <w:vAlign w:val="center"/>
          </w:tcPr>
          <w:p w14:paraId="7B2915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2387C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C0764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429570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A1A35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747655CC" w14:textId="77777777">
        <w:tc>
          <w:tcPr>
            <w:tcW w:w="1728" w:type="dxa"/>
            <w:vAlign w:val="center"/>
          </w:tcPr>
          <w:p w14:paraId="3EC46D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0972B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26E14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4280F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2FDAB5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7AC6666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8542C0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76C02741" w14:textId="77777777">
        <w:tc>
          <w:tcPr>
            <w:tcW w:w="1728" w:type="dxa"/>
            <w:vAlign w:val="center"/>
          </w:tcPr>
          <w:p w14:paraId="402AE1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481763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43FA9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595BA9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2C8B4A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138F453D" w14:textId="77777777">
        <w:tc>
          <w:tcPr>
            <w:tcW w:w="1728" w:type="dxa"/>
            <w:vAlign w:val="center"/>
          </w:tcPr>
          <w:p w14:paraId="44AED1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1AB53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4B94B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39B5A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9F413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55E1BCF6" w14:textId="77777777">
        <w:tc>
          <w:tcPr>
            <w:tcW w:w="1728" w:type="dxa"/>
            <w:vAlign w:val="center"/>
          </w:tcPr>
          <w:p w14:paraId="7A6003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085B7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4E486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DF658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EB44C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0E2B5931" w14:textId="77777777">
        <w:tc>
          <w:tcPr>
            <w:tcW w:w="1728" w:type="dxa"/>
            <w:vAlign w:val="center"/>
          </w:tcPr>
          <w:p w14:paraId="501AFF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6D85F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5D8FF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0C6EA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A273B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357A38D0" w14:textId="77777777">
        <w:tc>
          <w:tcPr>
            <w:tcW w:w="1728" w:type="dxa"/>
            <w:vAlign w:val="center"/>
          </w:tcPr>
          <w:p w14:paraId="300961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2F313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723201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037638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96A7E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</w:tbl>
    <w:p w14:paraId="2CE25C0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2F24C6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433EA57D" w14:textId="77777777">
        <w:tc>
          <w:tcPr>
            <w:tcW w:w="1728" w:type="dxa"/>
            <w:vAlign w:val="center"/>
          </w:tcPr>
          <w:p w14:paraId="246A7B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418E2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69C7F3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6C7D5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B5050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1EDEC6EB" w14:textId="77777777">
        <w:tc>
          <w:tcPr>
            <w:tcW w:w="1728" w:type="dxa"/>
            <w:vAlign w:val="center"/>
          </w:tcPr>
          <w:p w14:paraId="555F88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CF5F3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2928C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1B20AF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009B1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5EFF2B88" w14:textId="77777777">
        <w:tc>
          <w:tcPr>
            <w:tcW w:w="1728" w:type="dxa"/>
            <w:vAlign w:val="center"/>
          </w:tcPr>
          <w:p w14:paraId="6381E8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9BBD3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5B6A3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AAFD9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743CC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2C69D05B" w14:textId="77777777">
        <w:tc>
          <w:tcPr>
            <w:tcW w:w="1728" w:type="dxa"/>
            <w:vAlign w:val="center"/>
          </w:tcPr>
          <w:p w14:paraId="7E35E5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4AEC1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F3A0D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11644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E6178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4CDE0EED" w14:textId="77777777">
        <w:tc>
          <w:tcPr>
            <w:tcW w:w="1728" w:type="dxa"/>
            <w:vAlign w:val="center"/>
          </w:tcPr>
          <w:p w14:paraId="726AF0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BA795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3722C8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C6D00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CAFBC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</w:tbl>
    <w:p w14:paraId="7DEF70F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5CC950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98"/>
        <w:gridCol w:w="1709"/>
        <w:gridCol w:w="1741"/>
        <w:gridCol w:w="1987"/>
      </w:tblGrid>
      <w:tr w:rsidR="0086584C" w:rsidRPr="008C1585" w14:paraId="40E8BB2B" w14:textId="77777777">
        <w:tc>
          <w:tcPr>
            <w:tcW w:w="1728" w:type="dxa"/>
            <w:vAlign w:val="center"/>
          </w:tcPr>
          <w:p w14:paraId="747E38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95177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555DE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A5415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6DA54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2F6B8D47" w14:textId="77777777">
        <w:tc>
          <w:tcPr>
            <w:tcW w:w="1728" w:type="dxa"/>
            <w:vAlign w:val="center"/>
          </w:tcPr>
          <w:p w14:paraId="3B6146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DD87D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560C0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3BB3B0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7811E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6CBE7B3E" w14:textId="77777777">
        <w:tc>
          <w:tcPr>
            <w:tcW w:w="1728" w:type="dxa"/>
            <w:vAlign w:val="center"/>
          </w:tcPr>
          <w:p w14:paraId="4C17B6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44C076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699B8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23FBC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229E8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1009BC4A" w14:textId="77777777">
        <w:tc>
          <w:tcPr>
            <w:tcW w:w="1728" w:type="dxa"/>
            <w:vAlign w:val="center"/>
          </w:tcPr>
          <w:p w14:paraId="628ADD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46536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9F1D4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D81F0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CE88A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15423B43" w14:textId="77777777">
        <w:tc>
          <w:tcPr>
            <w:tcW w:w="1728" w:type="dxa"/>
            <w:vAlign w:val="center"/>
          </w:tcPr>
          <w:p w14:paraId="608911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570C1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1BC24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9C62E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2E7E4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28E82D3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E1A95F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20"/>
        <w:gridCol w:w="1741"/>
        <w:gridCol w:w="1705"/>
        <w:gridCol w:w="1987"/>
      </w:tblGrid>
      <w:tr w:rsidR="0086584C" w:rsidRPr="008C1585" w14:paraId="542200F4" w14:textId="77777777">
        <w:tc>
          <w:tcPr>
            <w:tcW w:w="1728" w:type="dxa"/>
            <w:vAlign w:val="center"/>
          </w:tcPr>
          <w:p w14:paraId="0CF793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0EAF1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0343F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F6CED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0D485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51D23708" w14:textId="77777777">
        <w:tc>
          <w:tcPr>
            <w:tcW w:w="1728" w:type="dxa"/>
            <w:vAlign w:val="center"/>
          </w:tcPr>
          <w:p w14:paraId="378B6B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A9AA1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926AF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C2639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1854C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7BA33C47" w14:textId="77777777">
        <w:tc>
          <w:tcPr>
            <w:tcW w:w="1728" w:type="dxa"/>
            <w:vAlign w:val="center"/>
          </w:tcPr>
          <w:p w14:paraId="08961F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248F2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3979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9AD8B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1BAF0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2AD5E8D7" w14:textId="77777777">
        <w:tc>
          <w:tcPr>
            <w:tcW w:w="1728" w:type="dxa"/>
            <w:vAlign w:val="center"/>
          </w:tcPr>
          <w:p w14:paraId="404C67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E2F80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F6CE3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F6589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5514B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0E1579C4" w14:textId="77777777">
        <w:tc>
          <w:tcPr>
            <w:tcW w:w="1728" w:type="dxa"/>
            <w:vAlign w:val="center"/>
          </w:tcPr>
          <w:p w14:paraId="6B5253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04BD6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86B31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13666A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B19F6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</w:tbl>
    <w:p w14:paraId="68ECFA3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647072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1"/>
      </w:tblGrid>
      <w:tr w:rsidR="0086584C" w:rsidRPr="008C1585" w14:paraId="08BAEA86" w14:textId="77777777">
        <w:tc>
          <w:tcPr>
            <w:tcW w:w="1728" w:type="dxa"/>
            <w:vAlign w:val="center"/>
          </w:tcPr>
          <w:p w14:paraId="4DEA96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B8FED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B9727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0CCCD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1C050C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66622A30" w14:textId="77777777">
        <w:tc>
          <w:tcPr>
            <w:tcW w:w="1728" w:type="dxa"/>
            <w:vAlign w:val="center"/>
          </w:tcPr>
          <w:p w14:paraId="05C3D5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4D89F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55B06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5005CC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97EF3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  <w:tr w:rsidR="0086584C" w:rsidRPr="008C1585" w14:paraId="500D8616" w14:textId="77777777">
        <w:tc>
          <w:tcPr>
            <w:tcW w:w="1728" w:type="dxa"/>
            <w:vAlign w:val="center"/>
          </w:tcPr>
          <w:p w14:paraId="5EF95D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F7213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765B81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2F8A00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C44A2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588A083D" w14:textId="77777777">
        <w:tc>
          <w:tcPr>
            <w:tcW w:w="1728" w:type="dxa"/>
            <w:vAlign w:val="center"/>
          </w:tcPr>
          <w:p w14:paraId="31DDE4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89847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4EBC7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455F4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08565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37FF1734" w14:textId="77777777">
        <w:tc>
          <w:tcPr>
            <w:tcW w:w="1728" w:type="dxa"/>
            <w:vAlign w:val="center"/>
          </w:tcPr>
          <w:p w14:paraId="426AEA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AB897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69EC8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46F26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37183D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</w:tbl>
    <w:p w14:paraId="502A07D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77AECA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05"/>
        <w:gridCol w:w="1987"/>
        <w:gridCol w:w="1728"/>
        <w:gridCol w:w="1723"/>
      </w:tblGrid>
      <w:tr w:rsidR="0086584C" w:rsidRPr="008C1585" w14:paraId="650AA7CF" w14:textId="77777777">
        <w:tc>
          <w:tcPr>
            <w:tcW w:w="1728" w:type="dxa"/>
            <w:vAlign w:val="center"/>
          </w:tcPr>
          <w:p w14:paraId="41D511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61C28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1400F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18FAC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FE952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79016F1A" w14:textId="77777777">
        <w:tc>
          <w:tcPr>
            <w:tcW w:w="1728" w:type="dxa"/>
            <w:vAlign w:val="center"/>
          </w:tcPr>
          <w:p w14:paraId="64D496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4A921E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2A353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EB47E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D6B50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519BB190" w14:textId="77777777">
        <w:tc>
          <w:tcPr>
            <w:tcW w:w="1728" w:type="dxa"/>
            <w:vAlign w:val="center"/>
          </w:tcPr>
          <w:p w14:paraId="47103C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4E403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A744F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B277A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4920A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0DAA6D74" w14:textId="77777777">
        <w:tc>
          <w:tcPr>
            <w:tcW w:w="1728" w:type="dxa"/>
            <w:vAlign w:val="center"/>
          </w:tcPr>
          <w:p w14:paraId="5CF7BA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6C539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73B38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5E1CA5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21C95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7C542B52" w14:textId="77777777">
        <w:tc>
          <w:tcPr>
            <w:tcW w:w="1728" w:type="dxa"/>
            <w:vAlign w:val="center"/>
          </w:tcPr>
          <w:p w14:paraId="5E35A8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B8180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421FBA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63C23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C2115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440EE86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AF62B0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987"/>
        <w:gridCol w:w="1722"/>
        <w:gridCol w:w="1707"/>
        <w:gridCol w:w="1721"/>
      </w:tblGrid>
      <w:tr w:rsidR="0086584C" w:rsidRPr="008C1585" w14:paraId="58A9E4F5" w14:textId="77777777">
        <w:tc>
          <w:tcPr>
            <w:tcW w:w="1728" w:type="dxa"/>
            <w:vAlign w:val="center"/>
          </w:tcPr>
          <w:p w14:paraId="20DE93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5BC20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6D444D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056F0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24C6A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7745A270" w14:textId="77777777">
        <w:tc>
          <w:tcPr>
            <w:tcW w:w="1728" w:type="dxa"/>
            <w:vAlign w:val="center"/>
          </w:tcPr>
          <w:p w14:paraId="08C164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E3824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AE821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64762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BA656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657917FB" w14:textId="77777777">
        <w:tc>
          <w:tcPr>
            <w:tcW w:w="1728" w:type="dxa"/>
            <w:vAlign w:val="center"/>
          </w:tcPr>
          <w:p w14:paraId="4575A0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C9DBA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A08F3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469D3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AEDF2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4963C1AC" w14:textId="77777777">
        <w:tc>
          <w:tcPr>
            <w:tcW w:w="1728" w:type="dxa"/>
            <w:vAlign w:val="center"/>
          </w:tcPr>
          <w:p w14:paraId="7199EB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8F4F5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87AC2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8775B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5F029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23582A69" w14:textId="77777777">
        <w:tc>
          <w:tcPr>
            <w:tcW w:w="1728" w:type="dxa"/>
            <w:vAlign w:val="center"/>
          </w:tcPr>
          <w:p w14:paraId="1309B7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6C535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69F8F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23E15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2D228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</w:tbl>
    <w:p w14:paraId="085FB8E4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B44C5E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62"/>
        <w:gridCol w:w="1702"/>
        <w:gridCol w:w="1706"/>
        <w:gridCol w:w="1799"/>
      </w:tblGrid>
      <w:tr w:rsidR="0086584C" w:rsidRPr="008C1585" w14:paraId="4C56A644" w14:textId="77777777">
        <w:tc>
          <w:tcPr>
            <w:tcW w:w="1728" w:type="dxa"/>
            <w:vAlign w:val="center"/>
          </w:tcPr>
          <w:p w14:paraId="786885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CC74F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53CE5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6C3862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A3AC9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46E98F94" w14:textId="77777777">
        <w:tc>
          <w:tcPr>
            <w:tcW w:w="1728" w:type="dxa"/>
            <w:vAlign w:val="center"/>
          </w:tcPr>
          <w:p w14:paraId="33356B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3589E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9BADC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096F0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299151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12A775CF" w14:textId="77777777">
        <w:tc>
          <w:tcPr>
            <w:tcW w:w="1728" w:type="dxa"/>
            <w:vAlign w:val="center"/>
          </w:tcPr>
          <w:p w14:paraId="093603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8432D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44173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E0861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2A36D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502DD169" w14:textId="77777777">
        <w:tc>
          <w:tcPr>
            <w:tcW w:w="1728" w:type="dxa"/>
            <w:vAlign w:val="center"/>
          </w:tcPr>
          <w:p w14:paraId="3D5F44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ADB00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EAF5C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88191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DC2AB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  <w:tr w:rsidR="0086584C" w:rsidRPr="008C1585" w14:paraId="576FA1FE" w14:textId="77777777">
        <w:tc>
          <w:tcPr>
            <w:tcW w:w="1728" w:type="dxa"/>
            <w:vAlign w:val="center"/>
          </w:tcPr>
          <w:p w14:paraId="08C790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B0C97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D14F6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841A0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8A545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</w:tbl>
    <w:p w14:paraId="70A66F6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C0DA6D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791AD327" w14:textId="77777777">
        <w:tc>
          <w:tcPr>
            <w:tcW w:w="1728" w:type="dxa"/>
            <w:vAlign w:val="center"/>
          </w:tcPr>
          <w:p w14:paraId="72C6D5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0FC8D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3CEF4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57C09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28BD2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190092CF" w14:textId="77777777">
        <w:tc>
          <w:tcPr>
            <w:tcW w:w="1728" w:type="dxa"/>
            <w:vAlign w:val="center"/>
          </w:tcPr>
          <w:p w14:paraId="152379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CF43B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09F7A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11B4A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EF786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041E48B6" w14:textId="77777777">
        <w:tc>
          <w:tcPr>
            <w:tcW w:w="1728" w:type="dxa"/>
            <w:vAlign w:val="center"/>
          </w:tcPr>
          <w:p w14:paraId="460CDF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6D6A7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3E4E4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F15ED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751B1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0BEE008C" w14:textId="77777777">
        <w:tc>
          <w:tcPr>
            <w:tcW w:w="1728" w:type="dxa"/>
            <w:vAlign w:val="center"/>
          </w:tcPr>
          <w:p w14:paraId="18D815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4C48A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730060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7086D3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F6620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  <w:tr w:rsidR="0086584C" w:rsidRPr="008C1585" w14:paraId="6BB9E4DB" w14:textId="77777777">
        <w:tc>
          <w:tcPr>
            <w:tcW w:w="1728" w:type="dxa"/>
            <w:vAlign w:val="center"/>
          </w:tcPr>
          <w:p w14:paraId="4497C1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CE20A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6A8FC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2BF066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0A3EC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558D95E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3BB970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41"/>
        <w:gridCol w:w="1728"/>
        <w:gridCol w:w="1728"/>
      </w:tblGrid>
      <w:tr w:rsidR="0086584C" w:rsidRPr="008C1585" w14:paraId="034F7FDD" w14:textId="77777777">
        <w:tc>
          <w:tcPr>
            <w:tcW w:w="1728" w:type="dxa"/>
            <w:vAlign w:val="center"/>
          </w:tcPr>
          <w:p w14:paraId="3E9CD9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23ECF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EA40D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6B50D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ADCCA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  <w:tr w:rsidR="0086584C" w:rsidRPr="008C1585" w14:paraId="3CB118D2" w14:textId="77777777">
        <w:tc>
          <w:tcPr>
            <w:tcW w:w="1728" w:type="dxa"/>
            <w:vAlign w:val="center"/>
          </w:tcPr>
          <w:p w14:paraId="1BE8EB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1AF7D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5478F8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3FF0DB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62C4D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5A5C0740" w14:textId="77777777">
        <w:tc>
          <w:tcPr>
            <w:tcW w:w="1728" w:type="dxa"/>
            <w:vAlign w:val="center"/>
          </w:tcPr>
          <w:p w14:paraId="711213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D7CF5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DECBE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E519F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C4FBE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00774BA0" w14:textId="77777777">
        <w:tc>
          <w:tcPr>
            <w:tcW w:w="1728" w:type="dxa"/>
            <w:vAlign w:val="center"/>
          </w:tcPr>
          <w:p w14:paraId="178EFF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3F989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71F24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0C6CA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5476E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6717D53F" w14:textId="77777777">
        <w:tc>
          <w:tcPr>
            <w:tcW w:w="1728" w:type="dxa"/>
            <w:vAlign w:val="center"/>
          </w:tcPr>
          <w:p w14:paraId="7B9CE9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DBD86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AE3ED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51BBE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477E8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</w:tbl>
    <w:p w14:paraId="185CB4B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78DC0B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99"/>
        <w:gridCol w:w="1728"/>
      </w:tblGrid>
      <w:tr w:rsidR="0086584C" w:rsidRPr="008C1585" w14:paraId="48E1B870" w14:textId="77777777">
        <w:tc>
          <w:tcPr>
            <w:tcW w:w="1728" w:type="dxa"/>
            <w:vAlign w:val="center"/>
          </w:tcPr>
          <w:p w14:paraId="542756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4397E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CB94B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B9EE4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9C2FF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3707C3D7" w14:textId="77777777">
        <w:tc>
          <w:tcPr>
            <w:tcW w:w="1728" w:type="dxa"/>
            <w:vAlign w:val="center"/>
          </w:tcPr>
          <w:p w14:paraId="166D6C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EDA77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E2900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2612F1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FC300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73CB06BE" w14:textId="77777777">
        <w:tc>
          <w:tcPr>
            <w:tcW w:w="1728" w:type="dxa"/>
            <w:vAlign w:val="center"/>
          </w:tcPr>
          <w:p w14:paraId="3FF0E1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71A09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CEFA5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09BB5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08D9C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37CD89D2" w14:textId="77777777">
        <w:tc>
          <w:tcPr>
            <w:tcW w:w="1728" w:type="dxa"/>
            <w:vAlign w:val="center"/>
          </w:tcPr>
          <w:p w14:paraId="4ECE99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6E425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97BF9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41C7A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39936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4F3FCBAC" w14:textId="77777777">
        <w:tc>
          <w:tcPr>
            <w:tcW w:w="1728" w:type="dxa"/>
            <w:vAlign w:val="center"/>
          </w:tcPr>
          <w:p w14:paraId="632D20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554A2E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9DC9AE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F2F40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2DD4F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</w:tbl>
    <w:p w14:paraId="5D756E15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D0D0B58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87"/>
        <w:gridCol w:w="1741"/>
        <w:gridCol w:w="1714"/>
        <w:gridCol w:w="1713"/>
      </w:tblGrid>
      <w:tr w:rsidR="0086584C" w:rsidRPr="008C1585" w14:paraId="77D7FE44" w14:textId="77777777">
        <w:tc>
          <w:tcPr>
            <w:tcW w:w="1728" w:type="dxa"/>
            <w:vAlign w:val="center"/>
          </w:tcPr>
          <w:p w14:paraId="787928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B13A8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C2742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92485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91A0F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0A994752" w14:textId="77777777">
        <w:tc>
          <w:tcPr>
            <w:tcW w:w="1728" w:type="dxa"/>
            <w:vAlign w:val="center"/>
          </w:tcPr>
          <w:p w14:paraId="34426D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362C4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2F264B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B1C7D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F0DAC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707A48A4" w14:textId="77777777">
        <w:tc>
          <w:tcPr>
            <w:tcW w:w="1728" w:type="dxa"/>
            <w:vAlign w:val="center"/>
          </w:tcPr>
          <w:p w14:paraId="3551D3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F3476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AB647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DE333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104CE1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01596ABA" w14:textId="77777777">
        <w:tc>
          <w:tcPr>
            <w:tcW w:w="1728" w:type="dxa"/>
            <w:vAlign w:val="center"/>
          </w:tcPr>
          <w:p w14:paraId="1E41AE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8D0F0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29C6E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63EB2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E572C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28A8C520" w14:textId="77777777">
        <w:tc>
          <w:tcPr>
            <w:tcW w:w="1728" w:type="dxa"/>
            <w:vAlign w:val="center"/>
          </w:tcPr>
          <w:p w14:paraId="5E6003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470BD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141FC6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20D31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F2CE7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</w:tbl>
    <w:p w14:paraId="6D9F299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E0ADB2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721"/>
        <w:gridCol w:w="1741"/>
        <w:gridCol w:w="1987"/>
        <w:gridCol w:w="1709"/>
      </w:tblGrid>
      <w:tr w:rsidR="0086584C" w:rsidRPr="008C1585" w14:paraId="55C62F65" w14:textId="77777777">
        <w:tc>
          <w:tcPr>
            <w:tcW w:w="1728" w:type="dxa"/>
            <w:vAlign w:val="center"/>
          </w:tcPr>
          <w:p w14:paraId="518606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DA561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6C88F3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CEDD14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A81EF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39C11344" w14:textId="77777777">
        <w:tc>
          <w:tcPr>
            <w:tcW w:w="1728" w:type="dxa"/>
            <w:vAlign w:val="center"/>
          </w:tcPr>
          <w:p w14:paraId="2F1508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4E233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4CBC9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90174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67F193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30FE502C" w14:textId="77777777">
        <w:tc>
          <w:tcPr>
            <w:tcW w:w="1728" w:type="dxa"/>
            <w:vAlign w:val="center"/>
          </w:tcPr>
          <w:p w14:paraId="3F0CFD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7055DF4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96285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39BCA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AB8DC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0D7AAE1A" w14:textId="77777777">
        <w:tc>
          <w:tcPr>
            <w:tcW w:w="1728" w:type="dxa"/>
            <w:vAlign w:val="center"/>
          </w:tcPr>
          <w:p w14:paraId="275676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B18C0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3F9774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0618EE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29B485B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35FC9E36" w14:textId="77777777">
        <w:tc>
          <w:tcPr>
            <w:tcW w:w="1728" w:type="dxa"/>
            <w:vAlign w:val="center"/>
          </w:tcPr>
          <w:p w14:paraId="3675CF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098A5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AFF7D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68B96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425B7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</w:tbl>
    <w:p w14:paraId="374E3DC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FA4018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99"/>
        <w:gridCol w:w="1687"/>
        <w:gridCol w:w="1987"/>
        <w:gridCol w:w="1741"/>
      </w:tblGrid>
      <w:tr w:rsidR="0086584C" w:rsidRPr="008C1585" w14:paraId="75D9C460" w14:textId="77777777">
        <w:tc>
          <w:tcPr>
            <w:tcW w:w="1728" w:type="dxa"/>
            <w:vAlign w:val="center"/>
          </w:tcPr>
          <w:p w14:paraId="61DBB8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4537E3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C1938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E9F33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C842D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61670E34" w14:textId="77777777">
        <w:tc>
          <w:tcPr>
            <w:tcW w:w="1728" w:type="dxa"/>
            <w:vAlign w:val="center"/>
          </w:tcPr>
          <w:p w14:paraId="3E4F98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E9769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1BE41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AE2DC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C3326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227075F6" w14:textId="77777777">
        <w:tc>
          <w:tcPr>
            <w:tcW w:w="1728" w:type="dxa"/>
            <w:vAlign w:val="center"/>
          </w:tcPr>
          <w:p w14:paraId="4998CE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645A6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91D7D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3B5C3F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D084C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5995B3B9" w14:textId="77777777">
        <w:tc>
          <w:tcPr>
            <w:tcW w:w="1728" w:type="dxa"/>
            <w:vAlign w:val="center"/>
          </w:tcPr>
          <w:p w14:paraId="4F6A1E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50FE8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E4673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FCF65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283E9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51487649" w14:textId="77777777">
        <w:tc>
          <w:tcPr>
            <w:tcW w:w="1728" w:type="dxa"/>
            <w:vAlign w:val="center"/>
          </w:tcPr>
          <w:p w14:paraId="5F1C9F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82066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3E0C8E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2BC7C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406506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</w:tr>
    </w:tbl>
    <w:p w14:paraId="63EEB5B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7BD4C1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41"/>
        <w:gridCol w:w="1728"/>
        <w:gridCol w:w="1728"/>
      </w:tblGrid>
      <w:tr w:rsidR="0086584C" w:rsidRPr="008C1585" w14:paraId="4D5E9D44" w14:textId="77777777">
        <w:tc>
          <w:tcPr>
            <w:tcW w:w="1728" w:type="dxa"/>
            <w:vAlign w:val="center"/>
          </w:tcPr>
          <w:p w14:paraId="141C49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C4229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13E85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693E7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3325D4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</w:tr>
      <w:tr w:rsidR="0086584C" w:rsidRPr="008C1585" w14:paraId="05BFD53E" w14:textId="77777777">
        <w:tc>
          <w:tcPr>
            <w:tcW w:w="1728" w:type="dxa"/>
            <w:vAlign w:val="center"/>
          </w:tcPr>
          <w:p w14:paraId="41C40E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96556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FA98F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6F947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42A4C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611C8B3B" w14:textId="77777777">
        <w:tc>
          <w:tcPr>
            <w:tcW w:w="1728" w:type="dxa"/>
            <w:vAlign w:val="center"/>
          </w:tcPr>
          <w:p w14:paraId="2B6456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34464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1C480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A957E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3419E9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783D705A" w14:textId="77777777">
        <w:tc>
          <w:tcPr>
            <w:tcW w:w="1728" w:type="dxa"/>
            <w:vAlign w:val="center"/>
          </w:tcPr>
          <w:p w14:paraId="1F163C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323E9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3C6CB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C80DE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76E989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36B4B491" w14:textId="77777777">
        <w:tc>
          <w:tcPr>
            <w:tcW w:w="1728" w:type="dxa"/>
            <w:vAlign w:val="center"/>
          </w:tcPr>
          <w:p w14:paraId="680C18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31B28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33E2CC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ED99F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1DBEAB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</w:tbl>
    <w:p w14:paraId="4D7FE3E9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E573531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99"/>
        <w:gridCol w:w="1728"/>
      </w:tblGrid>
      <w:tr w:rsidR="0086584C" w:rsidRPr="008C1585" w14:paraId="774C6A40" w14:textId="77777777">
        <w:tc>
          <w:tcPr>
            <w:tcW w:w="1728" w:type="dxa"/>
            <w:vAlign w:val="center"/>
          </w:tcPr>
          <w:p w14:paraId="32A060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DA60E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683F3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F3417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4C8722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  <w:tr w:rsidR="0086584C" w:rsidRPr="008C1585" w14:paraId="2528E7C2" w14:textId="77777777">
        <w:tc>
          <w:tcPr>
            <w:tcW w:w="1728" w:type="dxa"/>
            <w:vAlign w:val="center"/>
          </w:tcPr>
          <w:p w14:paraId="4994FE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404B6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3E09F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B54DC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1AE420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53DBF0CE" w14:textId="77777777">
        <w:tc>
          <w:tcPr>
            <w:tcW w:w="1728" w:type="dxa"/>
            <w:vAlign w:val="center"/>
          </w:tcPr>
          <w:p w14:paraId="2D4FBA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6BA01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08D866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0D70A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04C34F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6052CE04" w14:textId="77777777">
        <w:tc>
          <w:tcPr>
            <w:tcW w:w="1728" w:type="dxa"/>
            <w:vAlign w:val="center"/>
          </w:tcPr>
          <w:p w14:paraId="37B204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435137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DC3EF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0D348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4A3F0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053BA8D9" w14:textId="77777777">
        <w:tc>
          <w:tcPr>
            <w:tcW w:w="1728" w:type="dxa"/>
            <w:vAlign w:val="center"/>
          </w:tcPr>
          <w:p w14:paraId="63B654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4E6FF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CEDFE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15121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0868F7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</w:tbl>
    <w:p w14:paraId="5CC938A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E8FB59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12"/>
        <w:gridCol w:w="1741"/>
        <w:gridCol w:w="1714"/>
        <w:gridCol w:w="1987"/>
      </w:tblGrid>
      <w:tr w:rsidR="0086584C" w:rsidRPr="008C1585" w14:paraId="778BEECD" w14:textId="77777777">
        <w:tc>
          <w:tcPr>
            <w:tcW w:w="1728" w:type="dxa"/>
            <w:vAlign w:val="center"/>
          </w:tcPr>
          <w:p w14:paraId="5A352D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50E40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ECBC8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AD9D9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280F0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  <w:tr w:rsidR="0086584C" w:rsidRPr="008C1585" w14:paraId="4EB1D434" w14:textId="77777777">
        <w:tc>
          <w:tcPr>
            <w:tcW w:w="1728" w:type="dxa"/>
            <w:vAlign w:val="center"/>
          </w:tcPr>
          <w:p w14:paraId="4E552E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4E994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FF881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B98FC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37262DA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1CE7751E" w14:textId="77777777">
        <w:tc>
          <w:tcPr>
            <w:tcW w:w="1728" w:type="dxa"/>
            <w:vAlign w:val="center"/>
          </w:tcPr>
          <w:p w14:paraId="1726B0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25771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FB459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4C724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6E150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73F97487" w14:textId="77777777">
        <w:tc>
          <w:tcPr>
            <w:tcW w:w="1728" w:type="dxa"/>
            <w:vAlign w:val="center"/>
          </w:tcPr>
          <w:p w14:paraId="7684C3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E3B00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88FB6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C5816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A6C9E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22E32762" w14:textId="77777777">
        <w:tc>
          <w:tcPr>
            <w:tcW w:w="1728" w:type="dxa"/>
            <w:vAlign w:val="center"/>
          </w:tcPr>
          <w:p w14:paraId="43F8444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65FF4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4A27CF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7452F0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CE9DD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</w:tbl>
    <w:p w14:paraId="7F6A90B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63E026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7910E842" w14:textId="77777777">
        <w:tc>
          <w:tcPr>
            <w:tcW w:w="1728" w:type="dxa"/>
            <w:vAlign w:val="center"/>
          </w:tcPr>
          <w:p w14:paraId="03EF58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02F78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84034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237A3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4B8644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38FB2994" w14:textId="77777777">
        <w:tc>
          <w:tcPr>
            <w:tcW w:w="1728" w:type="dxa"/>
            <w:vAlign w:val="center"/>
          </w:tcPr>
          <w:p w14:paraId="18AB2A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97A36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0797D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FE0AC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94EA4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1CB313FF" w14:textId="77777777">
        <w:tc>
          <w:tcPr>
            <w:tcW w:w="1728" w:type="dxa"/>
            <w:vAlign w:val="center"/>
          </w:tcPr>
          <w:p w14:paraId="1676F7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CFAD5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DDCE7E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EBABF9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D5624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025119F1" w14:textId="77777777">
        <w:tc>
          <w:tcPr>
            <w:tcW w:w="1728" w:type="dxa"/>
            <w:vAlign w:val="center"/>
          </w:tcPr>
          <w:p w14:paraId="1D12D3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64353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FE08E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34C25F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FCFCF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4EA87F1B" w14:textId="77777777">
        <w:tc>
          <w:tcPr>
            <w:tcW w:w="1728" w:type="dxa"/>
            <w:vAlign w:val="center"/>
          </w:tcPr>
          <w:p w14:paraId="7C5CD8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0FA62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70AF07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5BFD6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B96AE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</w:tbl>
    <w:p w14:paraId="31211A2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DF63BB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690"/>
        <w:gridCol w:w="1741"/>
        <w:gridCol w:w="1717"/>
        <w:gridCol w:w="1721"/>
      </w:tblGrid>
      <w:tr w:rsidR="0086584C" w:rsidRPr="008C1585" w14:paraId="18A52D08" w14:textId="77777777">
        <w:tc>
          <w:tcPr>
            <w:tcW w:w="1728" w:type="dxa"/>
            <w:vAlign w:val="center"/>
          </w:tcPr>
          <w:p w14:paraId="4A5DAF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72766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D8C04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F9806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64964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0562DA18" w14:textId="77777777">
        <w:tc>
          <w:tcPr>
            <w:tcW w:w="1728" w:type="dxa"/>
            <w:vAlign w:val="center"/>
          </w:tcPr>
          <w:p w14:paraId="13BD51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60ED04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FE4C4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64DD99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3A113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  <w:tr w:rsidR="0086584C" w:rsidRPr="008C1585" w14:paraId="792A814A" w14:textId="77777777">
        <w:tc>
          <w:tcPr>
            <w:tcW w:w="1728" w:type="dxa"/>
            <w:vAlign w:val="center"/>
          </w:tcPr>
          <w:p w14:paraId="3C557E3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6D715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46D8C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29A5C2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72673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6D01CE26" w14:textId="77777777">
        <w:tc>
          <w:tcPr>
            <w:tcW w:w="1728" w:type="dxa"/>
            <w:vAlign w:val="center"/>
          </w:tcPr>
          <w:p w14:paraId="6EAEFB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9E4F5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FAE31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8B9EC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5FC03D7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75440567" w14:textId="77777777">
        <w:tc>
          <w:tcPr>
            <w:tcW w:w="1728" w:type="dxa"/>
            <w:vAlign w:val="center"/>
          </w:tcPr>
          <w:p w14:paraId="794E67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FD97F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5EE84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A55849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DCC64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</w:tbl>
    <w:p w14:paraId="4D904710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3031A6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41"/>
        <w:gridCol w:w="1728"/>
        <w:gridCol w:w="1728"/>
      </w:tblGrid>
      <w:tr w:rsidR="0086584C" w:rsidRPr="008C1585" w14:paraId="338F62FE" w14:textId="77777777">
        <w:tc>
          <w:tcPr>
            <w:tcW w:w="1728" w:type="dxa"/>
            <w:vAlign w:val="center"/>
          </w:tcPr>
          <w:p w14:paraId="19181F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4D7112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5CDB3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F69DD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B6457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4B5121E4" w14:textId="77777777">
        <w:tc>
          <w:tcPr>
            <w:tcW w:w="1728" w:type="dxa"/>
            <w:vAlign w:val="center"/>
          </w:tcPr>
          <w:p w14:paraId="1ED56F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D34E0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0A86C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084631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7EA87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53BC398D" w14:textId="77777777">
        <w:tc>
          <w:tcPr>
            <w:tcW w:w="1728" w:type="dxa"/>
            <w:vAlign w:val="center"/>
          </w:tcPr>
          <w:p w14:paraId="028DFF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C8C92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7E3B2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55408C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868B3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2BA8EEAF" w14:textId="77777777">
        <w:tc>
          <w:tcPr>
            <w:tcW w:w="1728" w:type="dxa"/>
            <w:vAlign w:val="center"/>
          </w:tcPr>
          <w:p w14:paraId="76F8CB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1A618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1BF4676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A2F06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490DA6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2C1B9594" w14:textId="77777777">
        <w:tc>
          <w:tcPr>
            <w:tcW w:w="1728" w:type="dxa"/>
            <w:vAlign w:val="center"/>
          </w:tcPr>
          <w:p w14:paraId="0AD989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568AB8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2D12E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DEF9B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7C3C30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</w:tbl>
    <w:p w14:paraId="3946148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08E36A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28"/>
        <w:gridCol w:w="1728"/>
      </w:tblGrid>
      <w:tr w:rsidR="0086584C" w:rsidRPr="008C1585" w14:paraId="3F504FBB" w14:textId="77777777">
        <w:tc>
          <w:tcPr>
            <w:tcW w:w="1728" w:type="dxa"/>
            <w:vAlign w:val="center"/>
          </w:tcPr>
          <w:p w14:paraId="7AD302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0C2228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5705B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26D55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0778C5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5F1F6E89" w14:textId="77777777">
        <w:tc>
          <w:tcPr>
            <w:tcW w:w="1728" w:type="dxa"/>
            <w:vAlign w:val="center"/>
          </w:tcPr>
          <w:p w14:paraId="070F84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94B20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23BE5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EEA61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0B6C7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23D8FF95" w14:textId="77777777">
        <w:tc>
          <w:tcPr>
            <w:tcW w:w="1728" w:type="dxa"/>
            <w:vAlign w:val="center"/>
          </w:tcPr>
          <w:p w14:paraId="53E06F8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6422C4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4C975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FACC2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01A7F7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4595B059" w14:textId="77777777">
        <w:tc>
          <w:tcPr>
            <w:tcW w:w="1728" w:type="dxa"/>
            <w:vAlign w:val="center"/>
          </w:tcPr>
          <w:p w14:paraId="56D1C7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8E907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EC513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97F75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09D182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5273E1DA" w14:textId="77777777">
        <w:tc>
          <w:tcPr>
            <w:tcW w:w="1728" w:type="dxa"/>
            <w:vAlign w:val="center"/>
          </w:tcPr>
          <w:p w14:paraId="1A9B27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D3F1D5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095697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9ECFF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41B32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</w:tr>
    </w:tbl>
    <w:p w14:paraId="42AC3B4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46B7094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0C6F9411" w14:textId="77777777">
        <w:tc>
          <w:tcPr>
            <w:tcW w:w="1728" w:type="dxa"/>
            <w:vAlign w:val="center"/>
          </w:tcPr>
          <w:p w14:paraId="08CAD0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7B85B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69C1F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E7E2D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9AE3D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7382E85B" w14:textId="77777777">
        <w:tc>
          <w:tcPr>
            <w:tcW w:w="1728" w:type="dxa"/>
            <w:vAlign w:val="center"/>
          </w:tcPr>
          <w:p w14:paraId="2F901A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464D08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443A0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18363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287D8C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7CE5B7DB" w14:textId="77777777">
        <w:tc>
          <w:tcPr>
            <w:tcW w:w="1728" w:type="dxa"/>
            <w:vAlign w:val="center"/>
          </w:tcPr>
          <w:p w14:paraId="0018CD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52983D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58F1D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E726C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6BD72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7770C004" w14:textId="77777777">
        <w:tc>
          <w:tcPr>
            <w:tcW w:w="1728" w:type="dxa"/>
            <w:vAlign w:val="center"/>
          </w:tcPr>
          <w:p w14:paraId="13CB38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763BE9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385DC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1758C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58AC33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0D35AA00" w14:textId="77777777">
        <w:tc>
          <w:tcPr>
            <w:tcW w:w="1728" w:type="dxa"/>
            <w:vAlign w:val="center"/>
          </w:tcPr>
          <w:p w14:paraId="3B8356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8A8F8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551AB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939A4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363F8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</w:tr>
    </w:tbl>
    <w:p w14:paraId="5EC783E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71D620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28"/>
        <w:gridCol w:w="1728"/>
      </w:tblGrid>
      <w:tr w:rsidR="0086584C" w:rsidRPr="008C1585" w14:paraId="0B5ED493" w14:textId="77777777">
        <w:tc>
          <w:tcPr>
            <w:tcW w:w="1728" w:type="dxa"/>
            <w:vAlign w:val="center"/>
          </w:tcPr>
          <w:p w14:paraId="2D46B0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BF04E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CF1AB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E4DBF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7C77E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</w:tr>
      <w:tr w:rsidR="0086584C" w:rsidRPr="008C1585" w14:paraId="6ED48684" w14:textId="77777777">
        <w:tc>
          <w:tcPr>
            <w:tcW w:w="1728" w:type="dxa"/>
            <w:vAlign w:val="center"/>
          </w:tcPr>
          <w:p w14:paraId="500DD5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3DB649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51B62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68DCA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189387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5633A419" w14:textId="77777777">
        <w:tc>
          <w:tcPr>
            <w:tcW w:w="1728" w:type="dxa"/>
            <w:vAlign w:val="center"/>
          </w:tcPr>
          <w:p w14:paraId="6A396A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7A7E3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EBD41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D9559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5A06A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36A2FB0D" w14:textId="77777777">
        <w:tc>
          <w:tcPr>
            <w:tcW w:w="1728" w:type="dxa"/>
            <w:vAlign w:val="center"/>
          </w:tcPr>
          <w:p w14:paraId="162B39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34176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15B4E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6D12D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1D1BF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</w:tr>
      <w:tr w:rsidR="0086584C" w:rsidRPr="008C1585" w14:paraId="5425BECF" w14:textId="77777777">
        <w:tc>
          <w:tcPr>
            <w:tcW w:w="1728" w:type="dxa"/>
            <w:vAlign w:val="center"/>
          </w:tcPr>
          <w:p w14:paraId="258604C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17225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30541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BAE2E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43519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</w:tbl>
    <w:p w14:paraId="4715EC4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F1755C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741"/>
        <w:gridCol w:w="1714"/>
        <w:gridCol w:w="1700"/>
        <w:gridCol w:w="1713"/>
      </w:tblGrid>
      <w:tr w:rsidR="0086584C" w:rsidRPr="008C1585" w14:paraId="005A92C5" w14:textId="77777777">
        <w:tc>
          <w:tcPr>
            <w:tcW w:w="1728" w:type="dxa"/>
            <w:vAlign w:val="center"/>
          </w:tcPr>
          <w:p w14:paraId="2D41E3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3B2E8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18CEC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65FB1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001D55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1EF87293" w14:textId="77777777">
        <w:tc>
          <w:tcPr>
            <w:tcW w:w="1728" w:type="dxa"/>
            <w:vAlign w:val="center"/>
          </w:tcPr>
          <w:p w14:paraId="2DBD52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303A3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D92E1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16F4B6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51A59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69D526E5" w14:textId="77777777">
        <w:tc>
          <w:tcPr>
            <w:tcW w:w="1728" w:type="dxa"/>
            <w:vAlign w:val="center"/>
          </w:tcPr>
          <w:p w14:paraId="3C5041F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6DFEEB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7931C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11AA4A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D023C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4A1DEFC5" w14:textId="77777777">
        <w:tc>
          <w:tcPr>
            <w:tcW w:w="1728" w:type="dxa"/>
            <w:vAlign w:val="center"/>
          </w:tcPr>
          <w:p w14:paraId="3141FE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BC790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41FB5A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2C797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DFE91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003E873D" w14:textId="77777777">
        <w:tc>
          <w:tcPr>
            <w:tcW w:w="1728" w:type="dxa"/>
            <w:vAlign w:val="center"/>
          </w:tcPr>
          <w:p w14:paraId="798424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D8C08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032DE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1A8243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125920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</w:tbl>
    <w:p w14:paraId="79D6F01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5C6C19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987"/>
        <w:gridCol w:w="1799"/>
        <w:gridCol w:w="1670"/>
        <w:gridCol w:w="1678"/>
      </w:tblGrid>
      <w:tr w:rsidR="0086584C" w:rsidRPr="008C1585" w14:paraId="28B8D5F9" w14:textId="77777777">
        <w:tc>
          <w:tcPr>
            <w:tcW w:w="1728" w:type="dxa"/>
            <w:vAlign w:val="center"/>
          </w:tcPr>
          <w:p w14:paraId="74FE58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5C984C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9B9C4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6A8ABF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FDB3C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0277F4BB" w14:textId="77777777">
        <w:tc>
          <w:tcPr>
            <w:tcW w:w="1728" w:type="dxa"/>
            <w:vAlign w:val="center"/>
          </w:tcPr>
          <w:p w14:paraId="55F586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72A3D1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3A75E6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582B06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059D66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391B6E03" w14:textId="77777777">
        <w:tc>
          <w:tcPr>
            <w:tcW w:w="1728" w:type="dxa"/>
            <w:vAlign w:val="center"/>
          </w:tcPr>
          <w:p w14:paraId="4EF458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0EE71FE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3BE8B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00CA0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0F7FE9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2E33588C" w14:textId="77777777">
        <w:tc>
          <w:tcPr>
            <w:tcW w:w="1728" w:type="dxa"/>
            <w:vAlign w:val="center"/>
          </w:tcPr>
          <w:p w14:paraId="6C5832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0EA831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586B5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BDE9E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2683ED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</w:tr>
      <w:tr w:rsidR="0086584C" w:rsidRPr="008C1585" w14:paraId="2788EA3C" w14:textId="77777777">
        <w:tc>
          <w:tcPr>
            <w:tcW w:w="1728" w:type="dxa"/>
            <w:vAlign w:val="center"/>
          </w:tcPr>
          <w:p w14:paraId="02D8C7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176E9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9D9898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097DCC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3A2B3B2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</w:tbl>
    <w:p w14:paraId="4A8ED9E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654B935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41"/>
        <w:gridCol w:w="1728"/>
      </w:tblGrid>
      <w:tr w:rsidR="0086584C" w:rsidRPr="008C1585" w14:paraId="13D6725D" w14:textId="77777777">
        <w:tc>
          <w:tcPr>
            <w:tcW w:w="1728" w:type="dxa"/>
            <w:vAlign w:val="center"/>
          </w:tcPr>
          <w:p w14:paraId="1F616C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78914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0E7EF3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3CD230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69F99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4E609B74" w14:textId="77777777">
        <w:tc>
          <w:tcPr>
            <w:tcW w:w="1728" w:type="dxa"/>
            <w:vAlign w:val="center"/>
          </w:tcPr>
          <w:p w14:paraId="24EE13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C686A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CCBEEA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68E36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8C73C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5E511BB2" w14:textId="77777777">
        <w:tc>
          <w:tcPr>
            <w:tcW w:w="1728" w:type="dxa"/>
            <w:vAlign w:val="center"/>
          </w:tcPr>
          <w:p w14:paraId="6B38904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7404A7A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1A1594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5EA28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32DC7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03CFF13F" w14:textId="77777777">
        <w:tc>
          <w:tcPr>
            <w:tcW w:w="1728" w:type="dxa"/>
            <w:vAlign w:val="center"/>
          </w:tcPr>
          <w:p w14:paraId="68A067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CA369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4008A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3C89F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328A6E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0DF88EAC" w14:textId="77777777">
        <w:tc>
          <w:tcPr>
            <w:tcW w:w="1728" w:type="dxa"/>
            <w:vAlign w:val="center"/>
          </w:tcPr>
          <w:p w14:paraId="5B66A6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0C0E413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9E87D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72CED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18D8A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</w:tbl>
    <w:p w14:paraId="138613E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9B77B3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41"/>
        <w:gridCol w:w="1728"/>
        <w:gridCol w:w="1724"/>
        <w:gridCol w:w="1676"/>
      </w:tblGrid>
      <w:tr w:rsidR="0086584C" w:rsidRPr="008C1585" w14:paraId="3E1B3383" w14:textId="77777777">
        <w:tc>
          <w:tcPr>
            <w:tcW w:w="1728" w:type="dxa"/>
            <w:vAlign w:val="center"/>
          </w:tcPr>
          <w:p w14:paraId="2EFD9F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52D256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A3FE7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30913D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4EFC3F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</w:tr>
      <w:tr w:rsidR="0086584C" w:rsidRPr="008C1585" w14:paraId="1E41A915" w14:textId="77777777">
        <w:tc>
          <w:tcPr>
            <w:tcW w:w="1728" w:type="dxa"/>
            <w:vAlign w:val="center"/>
          </w:tcPr>
          <w:p w14:paraId="3493F1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AA184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1177C6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AF619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0E4593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00ED7C1B" w14:textId="77777777">
        <w:tc>
          <w:tcPr>
            <w:tcW w:w="1728" w:type="dxa"/>
            <w:vAlign w:val="center"/>
          </w:tcPr>
          <w:p w14:paraId="580041E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CEDFC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710B577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5B2884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C6EC7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7756A088" w14:textId="77777777">
        <w:tc>
          <w:tcPr>
            <w:tcW w:w="1728" w:type="dxa"/>
            <w:vAlign w:val="center"/>
          </w:tcPr>
          <w:p w14:paraId="31BEBA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7D0B5D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81E45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C6EEB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63EEE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072AB38C" w14:textId="77777777">
        <w:tc>
          <w:tcPr>
            <w:tcW w:w="1728" w:type="dxa"/>
            <w:vAlign w:val="center"/>
          </w:tcPr>
          <w:p w14:paraId="51598B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733B1E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E1E04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09E6D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8D7BA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</w:tbl>
    <w:p w14:paraId="0C36C42D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C109C4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3B82564F" w14:textId="77777777">
        <w:tc>
          <w:tcPr>
            <w:tcW w:w="1728" w:type="dxa"/>
            <w:vAlign w:val="center"/>
          </w:tcPr>
          <w:p w14:paraId="144951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5BD1FE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21A86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EB8BD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403B3C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5C91D3C3" w14:textId="77777777">
        <w:tc>
          <w:tcPr>
            <w:tcW w:w="1728" w:type="dxa"/>
            <w:vAlign w:val="center"/>
          </w:tcPr>
          <w:p w14:paraId="1235FB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BF87F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74774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1B4E46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25056F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2305FC8D" w14:textId="77777777">
        <w:tc>
          <w:tcPr>
            <w:tcW w:w="1728" w:type="dxa"/>
            <w:vAlign w:val="center"/>
          </w:tcPr>
          <w:p w14:paraId="6175CE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F71D69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D41B8A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6D55535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7D6B93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249C57EA" w14:textId="77777777">
        <w:tc>
          <w:tcPr>
            <w:tcW w:w="1728" w:type="dxa"/>
            <w:vAlign w:val="center"/>
          </w:tcPr>
          <w:p w14:paraId="37B674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D9F62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694D38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6684AC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AE23F2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1B49A7C8" w14:textId="77777777">
        <w:tc>
          <w:tcPr>
            <w:tcW w:w="1728" w:type="dxa"/>
            <w:vAlign w:val="center"/>
          </w:tcPr>
          <w:p w14:paraId="1CE562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270884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CC2DA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A4671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B8653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</w:tbl>
    <w:p w14:paraId="73B66212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6DD322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87"/>
        <w:gridCol w:w="1653"/>
        <w:gridCol w:w="1703"/>
        <w:gridCol w:w="1714"/>
      </w:tblGrid>
      <w:tr w:rsidR="0086584C" w:rsidRPr="008C1585" w14:paraId="6EB96FF7" w14:textId="77777777">
        <w:tc>
          <w:tcPr>
            <w:tcW w:w="1728" w:type="dxa"/>
            <w:vAlign w:val="center"/>
          </w:tcPr>
          <w:p w14:paraId="5ED974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75B3C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23AF3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0A95B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2DECC1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  <w:tr w:rsidR="0086584C" w:rsidRPr="008C1585" w14:paraId="742D232D" w14:textId="77777777">
        <w:tc>
          <w:tcPr>
            <w:tcW w:w="1728" w:type="dxa"/>
            <w:vAlign w:val="center"/>
          </w:tcPr>
          <w:p w14:paraId="5B094F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F33ADC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4C9DF0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2221B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184F1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4E7EAF61" w14:textId="77777777">
        <w:tc>
          <w:tcPr>
            <w:tcW w:w="1728" w:type="dxa"/>
            <w:vAlign w:val="center"/>
          </w:tcPr>
          <w:p w14:paraId="02AB68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4DDEA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506736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229A33A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0BD700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767C3B9F" w14:textId="77777777">
        <w:tc>
          <w:tcPr>
            <w:tcW w:w="1728" w:type="dxa"/>
            <w:vAlign w:val="center"/>
          </w:tcPr>
          <w:p w14:paraId="6D1AED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D28BC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EE3DA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63DD41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6CFE65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00550938" w14:textId="77777777">
        <w:tc>
          <w:tcPr>
            <w:tcW w:w="1728" w:type="dxa"/>
            <w:vAlign w:val="center"/>
          </w:tcPr>
          <w:p w14:paraId="17083F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279956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7D6654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9CC82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15C9F8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</w:tbl>
    <w:p w14:paraId="594F680F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657E29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7DF91922" w14:textId="77777777">
        <w:tc>
          <w:tcPr>
            <w:tcW w:w="1728" w:type="dxa"/>
            <w:vAlign w:val="center"/>
          </w:tcPr>
          <w:p w14:paraId="049B91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5F3301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2C530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1E276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7E1D6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  <w:tr w:rsidR="0086584C" w:rsidRPr="008C1585" w14:paraId="271575F8" w14:textId="77777777">
        <w:tc>
          <w:tcPr>
            <w:tcW w:w="1728" w:type="dxa"/>
            <w:vAlign w:val="center"/>
          </w:tcPr>
          <w:p w14:paraId="584617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40CD7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4BC112F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49009E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7CBF8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4C651E13" w14:textId="77777777">
        <w:tc>
          <w:tcPr>
            <w:tcW w:w="1728" w:type="dxa"/>
            <w:vAlign w:val="center"/>
          </w:tcPr>
          <w:p w14:paraId="7D5B713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813988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2CE96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2A6B06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6F126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14AD58EE" w14:textId="77777777">
        <w:tc>
          <w:tcPr>
            <w:tcW w:w="1728" w:type="dxa"/>
            <w:vAlign w:val="center"/>
          </w:tcPr>
          <w:p w14:paraId="5E3FA2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A43722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87EB2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F81C14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FE023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345AC96C" w14:textId="77777777">
        <w:tc>
          <w:tcPr>
            <w:tcW w:w="1728" w:type="dxa"/>
            <w:vAlign w:val="center"/>
          </w:tcPr>
          <w:p w14:paraId="593966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0A20CD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76B0A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506CF6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F31CB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</w:tbl>
    <w:p w14:paraId="19EE0EFA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CC13F0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712"/>
        <w:gridCol w:w="1987"/>
        <w:gridCol w:w="1712"/>
        <w:gridCol w:w="1728"/>
      </w:tblGrid>
      <w:tr w:rsidR="0086584C" w:rsidRPr="008C1585" w14:paraId="785496E0" w14:textId="77777777">
        <w:tc>
          <w:tcPr>
            <w:tcW w:w="1728" w:type="dxa"/>
            <w:vAlign w:val="center"/>
          </w:tcPr>
          <w:p w14:paraId="7C9B977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780F1C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6C189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9CA13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585CB9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D945A17" w14:textId="77777777">
        <w:tc>
          <w:tcPr>
            <w:tcW w:w="1728" w:type="dxa"/>
            <w:vAlign w:val="center"/>
          </w:tcPr>
          <w:p w14:paraId="602D05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A48A3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0FA6B02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8C1BF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BD60B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</w:tr>
      <w:tr w:rsidR="0086584C" w:rsidRPr="008C1585" w14:paraId="6E7175AF" w14:textId="77777777">
        <w:tc>
          <w:tcPr>
            <w:tcW w:w="1728" w:type="dxa"/>
            <w:vAlign w:val="center"/>
          </w:tcPr>
          <w:p w14:paraId="2F50F9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508AFD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7F2AA4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1F8C69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5FE850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5E8E2D26" w14:textId="77777777">
        <w:tc>
          <w:tcPr>
            <w:tcW w:w="1728" w:type="dxa"/>
            <w:vAlign w:val="center"/>
          </w:tcPr>
          <w:p w14:paraId="11BC9BE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BB5EB5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D1193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642AF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76090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</w:tr>
      <w:tr w:rsidR="0086584C" w:rsidRPr="008C1585" w14:paraId="20F08147" w14:textId="77777777">
        <w:tc>
          <w:tcPr>
            <w:tcW w:w="1728" w:type="dxa"/>
            <w:vAlign w:val="center"/>
          </w:tcPr>
          <w:p w14:paraId="0F66F8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C695C9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110FB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339881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7CB7597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</w:tbl>
    <w:p w14:paraId="459C401B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654384F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470E7BEB" w14:textId="77777777">
        <w:tc>
          <w:tcPr>
            <w:tcW w:w="1728" w:type="dxa"/>
            <w:vAlign w:val="center"/>
          </w:tcPr>
          <w:p w14:paraId="3800E2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1508A8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847AA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405E50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7D33CB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32789565" w14:textId="77777777">
        <w:tc>
          <w:tcPr>
            <w:tcW w:w="1728" w:type="dxa"/>
            <w:vAlign w:val="center"/>
          </w:tcPr>
          <w:p w14:paraId="11B4AF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5BCC057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CFB29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0A64E0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B038E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</w:tr>
      <w:tr w:rsidR="0086584C" w:rsidRPr="008C1585" w14:paraId="41B97DFE" w14:textId="77777777">
        <w:tc>
          <w:tcPr>
            <w:tcW w:w="1728" w:type="dxa"/>
            <w:vAlign w:val="center"/>
          </w:tcPr>
          <w:p w14:paraId="57080B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ABB5A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08F86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D261F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A8F97A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484DB922" w14:textId="77777777">
        <w:tc>
          <w:tcPr>
            <w:tcW w:w="1728" w:type="dxa"/>
            <w:vAlign w:val="center"/>
          </w:tcPr>
          <w:p w14:paraId="042346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84427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9B43E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2D4FF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06972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3C206857" w14:textId="77777777">
        <w:tc>
          <w:tcPr>
            <w:tcW w:w="1728" w:type="dxa"/>
            <w:vAlign w:val="center"/>
          </w:tcPr>
          <w:p w14:paraId="68C41B3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465469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2F5350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A5127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065669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424F935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1D36FBC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99"/>
        <w:gridCol w:w="1728"/>
        <w:gridCol w:w="1728"/>
      </w:tblGrid>
      <w:tr w:rsidR="0086584C" w:rsidRPr="008C1585" w14:paraId="662E18C4" w14:textId="77777777">
        <w:tc>
          <w:tcPr>
            <w:tcW w:w="1728" w:type="dxa"/>
            <w:vAlign w:val="center"/>
          </w:tcPr>
          <w:p w14:paraId="277222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0A5C3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524B56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2F53B5F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3978B11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60E41563" w14:textId="77777777">
        <w:tc>
          <w:tcPr>
            <w:tcW w:w="1728" w:type="dxa"/>
            <w:vAlign w:val="center"/>
          </w:tcPr>
          <w:p w14:paraId="117902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6A61C6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440A4E0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A6088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44508AA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72180DDD" w14:textId="77777777">
        <w:tc>
          <w:tcPr>
            <w:tcW w:w="1728" w:type="dxa"/>
            <w:vAlign w:val="center"/>
          </w:tcPr>
          <w:p w14:paraId="2915664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502BB6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4DBCB3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3F10A9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D4F9BC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5E2AEF74" w14:textId="77777777">
        <w:tc>
          <w:tcPr>
            <w:tcW w:w="1728" w:type="dxa"/>
            <w:vAlign w:val="center"/>
          </w:tcPr>
          <w:p w14:paraId="1FD8B8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58351D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08AD4F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BD80F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AE2E9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339B0C58" w14:textId="77777777">
        <w:tc>
          <w:tcPr>
            <w:tcW w:w="1728" w:type="dxa"/>
            <w:vAlign w:val="center"/>
          </w:tcPr>
          <w:p w14:paraId="303127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68B33B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3EF865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A682F9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69F6941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5E356056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0BDB15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28"/>
        <w:gridCol w:w="1728"/>
        <w:gridCol w:w="1799"/>
        <w:gridCol w:w="1728"/>
      </w:tblGrid>
      <w:tr w:rsidR="0086584C" w:rsidRPr="008C1585" w14:paraId="35C41900" w14:textId="77777777">
        <w:tc>
          <w:tcPr>
            <w:tcW w:w="1728" w:type="dxa"/>
            <w:vAlign w:val="center"/>
          </w:tcPr>
          <w:p w14:paraId="48481D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19C11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B654B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81825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01625E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200F576E" w14:textId="77777777">
        <w:tc>
          <w:tcPr>
            <w:tcW w:w="1728" w:type="dxa"/>
            <w:vAlign w:val="center"/>
          </w:tcPr>
          <w:p w14:paraId="3EFFEC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7B1BAF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028F4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E38D0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14A1D90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2964A6C6" w14:textId="77777777">
        <w:tc>
          <w:tcPr>
            <w:tcW w:w="1728" w:type="dxa"/>
            <w:vAlign w:val="center"/>
          </w:tcPr>
          <w:p w14:paraId="0799DCC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4B83C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1AFC86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64AE717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1343C1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8007845" w14:textId="77777777">
        <w:tc>
          <w:tcPr>
            <w:tcW w:w="1728" w:type="dxa"/>
            <w:vAlign w:val="center"/>
          </w:tcPr>
          <w:p w14:paraId="155EB30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D06D6C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3A69815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C935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C83D1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696BAE2D" w14:textId="77777777">
        <w:tc>
          <w:tcPr>
            <w:tcW w:w="1728" w:type="dxa"/>
            <w:vAlign w:val="center"/>
          </w:tcPr>
          <w:p w14:paraId="3512C2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BCF28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4544E5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7F2BA8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8DD35F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</w:tbl>
    <w:p w14:paraId="6305DAB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2A3E382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03479560" w14:textId="77777777">
        <w:tc>
          <w:tcPr>
            <w:tcW w:w="1728" w:type="dxa"/>
            <w:vAlign w:val="center"/>
          </w:tcPr>
          <w:p w14:paraId="145BF4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6B814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7EF372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5C7CBC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386484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</w:tr>
      <w:tr w:rsidR="0086584C" w:rsidRPr="008C1585" w14:paraId="3702E327" w14:textId="77777777">
        <w:tc>
          <w:tcPr>
            <w:tcW w:w="1728" w:type="dxa"/>
            <w:vAlign w:val="center"/>
          </w:tcPr>
          <w:p w14:paraId="6C3A42B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121F35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25C6A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3E7BD79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300B27C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B67930F" w14:textId="77777777">
        <w:tc>
          <w:tcPr>
            <w:tcW w:w="1728" w:type="dxa"/>
            <w:vAlign w:val="center"/>
          </w:tcPr>
          <w:p w14:paraId="04D1166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645623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79BA4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904E65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1C05F3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7DF00007" w14:textId="77777777">
        <w:tc>
          <w:tcPr>
            <w:tcW w:w="1728" w:type="dxa"/>
            <w:vAlign w:val="center"/>
          </w:tcPr>
          <w:p w14:paraId="3F8183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6690A3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5E2A0D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24074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DCBC9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286BDE76" w14:textId="77777777">
        <w:tc>
          <w:tcPr>
            <w:tcW w:w="1728" w:type="dxa"/>
            <w:vAlign w:val="center"/>
          </w:tcPr>
          <w:p w14:paraId="7B3E15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7C09E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38B4F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277FA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FC30A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</w:tr>
    </w:tbl>
    <w:p w14:paraId="4D421FB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7CC7C14A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725"/>
        <w:gridCol w:w="1728"/>
        <w:gridCol w:w="1725"/>
        <w:gridCol w:w="1987"/>
      </w:tblGrid>
      <w:tr w:rsidR="0086584C" w:rsidRPr="008C1585" w14:paraId="56A99C00" w14:textId="77777777">
        <w:tc>
          <w:tcPr>
            <w:tcW w:w="1728" w:type="dxa"/>
            <w:vAlign w:val="center"/>
          </w:tcPr>
          <w:p w14:paraId="164F1FD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7485E4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4FA1E1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056432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585BD9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5912EE05" w14:textId="77777777">
        <w:tc>
          <w:tcPr>
            <w:tcW w:w="1728" w:type="dxa"/>
            <w:vAlign w:val="center"/>
          </w:tcPr>
          <w:p w14:paraId="43D2979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010E9C2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88865C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3B510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245482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  <w:tr w:rsidR="0086584C" w:rsidRPr="008C1585" w14:paraId="3C4DD400" w14:textId="77777777">
        <w:tc>
          <w:tcPr>
            <w:tcW w:w="1728" w:type="dxa"/>
            <w:vAlign w:val="center"/>
          </w:tcPr>
          <w:p w14:paraId="46422D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3C7AE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E90A9C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ECEF6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04D00B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75550829" w14:textId="77777777">
        <w:tc>
          <w:tcPr>
            <w:tcW w:w="1728" w:type="dxa"/>
            <w:vAlign w:val="center"/>
          </w:tcPr>
          <w:p w14:paraId="10CACD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F434E9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642A873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E912D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32800B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</w:tr>
      <w:tr w:rsidR="0086584C" w:rsidRPr="008C1585" w14:paraId="38CF5D37" w14:textId="77777777">
        <w:tc>
          <w:tcPr>
            <w:tcW w:w="1728" w:type="dxa"/>
            <w:vAlign w:val="center"/>
          </w:tcPr>
          <w:p w14:paraId="5A2701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255F7E9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5B87B21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FC894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4CF39C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</w:tr>
    </w:tbl>
    <w:p w14:paraId="0637C6D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4D336D7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84C" w:rsidRPr="008C1585" w14:paraId="67A70850" w14:textId="77777777">
        <w:tc>
          <w:tcPr>
            <w:tcW w:w="1728" w:type="dxa"/>
            <w:vAlign w:val="center"/>
          </w:tcPr>
          <w:p w14:paraId="55EB93B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98DF9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66A36B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6509EE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7DEC27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75FA599F" w14:textId="77777777">
        <w:tc>
          <w:tcPr>
            <w:tcW w:w="1728" w:type="dxa"/>
            <w:vAlign w:val="center"/>
          </w:tcPr>
          <w:p w14:paraId="0DF6DC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527E821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5A529B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2E2D1E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403EF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1617E362" w14:textId="77777777">
        <w:tc>
          <w:tcPr>
            <w:tcW w:w="1728" w:type="dxa"/>
            <w:vAlign w:val="center"/>
          </w:tcPr>
          <w:p w14:paraId="204D1A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48F5F6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1F0ADF1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F1E02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3D558D3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056ABAE0" w14:textId="77777777">
        <w:tc>
          <w:tcPr>
            <w:tcW w:w="1728" w:type="dxa"/>
            <w:vAlign w:val="center"/>
          </w:tcPr>
          <w:p w14:paraId="2D7ADD0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D7D1DE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3F0AC5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30F55E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E5F34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</w:tr>
      <w:tr w:rsidR="0086584C" w:rsidRPr="008C1585" w14:paraId="4273B79D" w14:textId="77777777">
        <w:tc>
          <w:tcPr>
            <w:tcW w:w="1728" w:type="dxa"/>
            <w:vAlign w:val="center"/>
          </w:tcPr>
          <w:p w14:paraId="6A8FDA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2BB3950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369CD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2CEED6F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61BA48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6C57EA7C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3CB78D5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28"/>
        <w:gridCol w:w="1728"/>
        <w:gridCol w:w="1741"/>
        <w:gridCol w:w="1728"/>
      </w:tblGrid>
      <w:tr w:rsidR="0086584C" w:rsidRPr="008C1585" w14:paraId="1F5651B2" w14:textId="77777777">
        <w:tc>
          <w:tcPr>
            <w:tcW w:w="1728" w:type="dxa"/>
            <w:vAlign w:val="center"/>
          </w:tcPr>
          <w:p w14:paraId="2FE7388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546F7E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545067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2B9C4A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5DCB69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</w:tr>
      <w:tr w:rsidR="0086584C" w:rsidRPr="008C1585" w14:paraId="02DACEFD" w14:textId="77777777">
        <w:tc>
          <w:tcPr>
            <w:tcW w:w="1728" w:type="dxa"/>
            <w:vAlign w:val="center"/>
          </w:tcPr>
          <w:p w14:paraId="4D88D70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5AE1EA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53DBCBB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3222B81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78FC51C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207301AF" w14:textId="77777777">
        <w:tc>
          <w:tcPr>
            <w:tcW w:w="1728" w:type="dxa"/>
            <w:vAlign w:val="center"/>
          </w:tcPr>
          <w:p w14:paraId="1F43652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778C47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5B94BC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40BC6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2C37B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02714B9D" w14:textId="77777777">
        <w:tc>
          <w:tcPr>
            <w:tcW w:w="1728" w:type="dxa"/>
            <w:vAlign w:val="center"/>
          </w:tcPr>
          <w:p w14:paraId="771465D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4942D6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239F37D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E2D0D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16C4A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</w:tr>
      <w:tr w:rsidR="0086584C" w:rsidRPr="008C1585" w14:paraId="29833213" w14:textId="77777777">
        <w:tc>
          <w:tcPr>
            <w:tcW w:w="1728" w:type="dxa"/>
            <w:vAlign w:val="center"/>
          </w:tcPr>
          <w:p w14:paraId="4F6E89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5E8E4D5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143ACBF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2EB095A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476930D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</w:tbl>
    <w:p w14:paraId="2924BC7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015E4E7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728"/>
        <w:gridCol w:w="1706"/>
        <w:gridCol w:w="1715"/>
        <w:gridCol w:w="1987"/>
      </w:tblGrid>
      <w:tr w:rsidR="0086584C" w:rsidRPr="008C1585" w14:paraId="79161533" w14:textId="77777777">
        <w:tc>
          <w:tcPr>
            <w:tcW w:w="1728" w:type="dxa"/>
            <w:vAlign w:val="center"/>
          </w:tcPr>
          <w:p w14:paraId="19F3DD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3B78F3E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A326B4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B4A70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21C762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1816B0F0" w14:textId="77777777">
        <w:tc>
          <w:tcPr>
            <w:tcW w:w="1728" w:type="dxa"/>
            <w:vAlign w:val="center"/>
          </w:tcPr>
          <w:p w14:paraId="5F3850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0E6D36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0ECBAE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36E9DC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44CA186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0F7D221E" w14:textId="77777777">
        <w:tc>
          <w:tcPr>
            <w:tcW w:w="1728" w:type="dxa"/>
            <w:vAlign w:val="center"/>
          </w:tcPr>
          <w:p w14:paraId="398E9D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2F34D8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1971F8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4458080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0386B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</w:tr>
      <w:tr w:rsidR="0086584C" w:rsidRPr="008C1585" w14:paraId="4D326F28" w14:textId="77777777">
        <w:tc>
          <w:tcPr>
            <w:tcW w:w="1728" w:type="dxa"/>
            <w:vAlign w:val="center"/>
          </w:tcPr>
          <w:p w14:paraId="4E9288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6682060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252E137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73AE46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7FDFF1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429BE5E2" w14:textId="77777777">
        <w:tc>
          <w:tcPr>
            <w:tcW w:w="1728" w:type="dxa"/>
            <w:vAlign w:val="center"/>
          </w:tcPr>
          <w:p w14:paraId="22DF28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616F2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9665E0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73323F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FF69AC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</w:tr>
    </w:tbl>
    <w:p w14:paraId="71CEEE0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2A8EAE6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987"/>
        <w:gridCol w:w="1721"/>
        <w:gridCol w:w="1728"/>
        <w:gridCol w:w="1714"/>
      </w:tblGrid>
      <w:tr w:rsidR="0086584C" w:rsidRPr="008C1585" w14:paraId="0B759706" w14:textId="77777777">
        <w:tc>
          <w:tcPr>
            <w:tcW w:w="1728" w:type="dxa"/>
            <w:vAlign w:val="center"/>
          </w:tcPr>
          <w:p w14:paraId="3EC67FA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01C5E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B52A7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  <w:tc>
          <w:tcPr>
            <w:tcW w:w="1728" w:type="dxa"/>
            <w:vAlign w:val="center"/>
          </w:tcPr>
          <w:p w14:paraId="6CF25DC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2903A2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7F3C199B" w14:textId="77777777">
        <w:tc>
          <w:tcPr>
            <w:tcW w:w="1728" w:type="dxa"/>
            <w:vAlign w:val="center"/>
          </w:tcPr>
          <w:p w14:paraId="392F861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F38E4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74A58D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E2AC22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196628E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  <w:tr w:rsidR="0086584C" w:rsidRPr="008C1585" w14:paraId="35DE6ED9" w14:textId="77777777">
        <w:tc>
          <w:tcPr>
            <w:tcW w:w="1728" w:type="dxa"/>
            <w:vAlign w:val="center"/>
          </w:tcPr>
          <w:p w14:paraId="3FAF3A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40654A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08E9C0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0A7FD24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64B2AE8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</w:tr>
      <w:tr w:rsidR="0086584C" w:rsidRPr="008C1585" w14:paraId="51B24274" w14:textId="77777777">
        <w:tc>
          <w:tcPr>
            <w:tcW w:w="1728" w:type="dxa"/>
            <w:vAlign w:val="center"/>
          </w:tcPr>
          <w:p w14:paraId="314F53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4B4ABDD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0D61A35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5C430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027EB3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</w:tr>
      <w:tr w:rsidR="0086584C" w:rsidRPr="008C1585" w14:paraId="1F734322" w14:textId="77777777">
        <w:tc>
          <w:tcPr>
            <w:tcW w:w="1728" w:type="dxa"/>
            <w:vAlign w:val="center"/>
          </w:tcPr>
          <w:p w14:paraId="3EAC4B0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2C7828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AE6F1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38CC66F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1497D2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23E31F88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B3D766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713"/>
        <w:gridCol w:w="1725"/>
        <w:gridCol w:w="1719"/>
        <w:gridCol w:w="1712"/>
      </w:tblGrid>
      <w:tr w:rsidR="0086584C" w:rsidRPr="008C1585" w14:paraId="5A9FBC41" w14:textId="77777777">
        <w:tc>
          <w:tcPr>
            <w:tcW w:w="1728" w:type="dxa"/>
            <w:vAlign w:val="center"/>
          </w:tcPr>
          <w:p w14:paraId="5FF336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1070C0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0A205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2BB636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9E0A82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</w:tr>
      <w:tr w:rsidR="0086584C" w:rsidRPr="008C1585" w14:paraId="74065712" w14:textId="77777777">
        <w:tc>
          <w:tcPr>
            <w:tcW w:w="1728" w:type="dxa"/>
            <w:vAlign w:val="center"/>
          </w:tcPr>
          <w:p w14:paraId="3D05EC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274F7B2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2F34D3B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18AB35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7B2C780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7567D8C7" w14:textId="77777777">
        <w:tc>
          <w:tcPr>
            <w:tcW w:w="1728" w:type="dxa"/>
            <w:vAlign w:val="center"/>
          </w:tcPr>
          <w:p w14:paraId="324751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75083D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  <w:tc>
          <w:tcPr>
            <w:tcW w:w="1728" w:type="dxa"/>
            <w:vAlign w:val="center"/>
          </w:tcPr>
          <w:p w14:paraId="582E97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0E7DA3F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506EA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  <w:tr w:rsidR="0086584C" w:rsidRPr="008C1585" w14:paraId="6C8CE20B" w14:textId="77777777">
        <w:tc>
          <w:tcPr>
            <w:tcW w:w="1728" w:type="dxa"/>
            <w:vAlign w:val="center"/>
          </w:tcPr>
          <w:p w14:paraId="2BF44A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55CC5C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1C03BC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5655571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22FA04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3E38D816" w14:textId="77777777">
        <w:tc>
          <w:tcPr>
            <w:tcW w:w="1728" w:type="dxa"/>
            <w:vAlign w:val="center"/>
          </w:tcPr>
          <w:p w14:paraId="73C8BDD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77291A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  <w:tc>
          <w:tcPr>
            <w:tcW w:w="1728" w:type="dxa"/>
            <w:vAlign w:val="center"/>
          </w:tcPr>
          <w:p w14:paraId="7EDF496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570EFE4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753CF2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</w:tr>
    </w:tbl>
    <w:p w14:paraId="25C689E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4CA52873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28"/>
      </w:tblGrid>
      <w:tr w:rsidR="0086584C" w:rsidRPr="008C1585" w14:paraId="47262D55" w14:textId="77777777">
        <w:tc>
          <w:tcPr>
            <w:tcW w:w="1728" w:type="dxa"/>
            <w:vAlign w:val="center"/>
          </w:tcPr>
          <w:p w14:paraId="770DB33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63A062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AFC147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  <w:tc>
          <w:tcPr>
            <w:tcW w:w="1728" w:type="dxa"/>
            <w:vAlign w:val="center"/>
          </w:tcPr>
          <w:p w14:paraId="53A8FA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Shape of You</w:t>
            </w:r>
          </w:p>
        </w:tc>
        <w:tc>
          <w:tcPr>
            <w:tcW w:w="1728" w:type="dxa"/>
            <w:vAlign w:val="center"/>
          </w:tcPr>
          <w:p w14:paraId="148ED8F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626AF08F" w14:textId="77777777">
        <w:tc>
          <w:tcPr>
            <w:tcW w:w="1728" w:type="dxa"/>
            <w:vAlign w:val="center"/>
          </w:tcPr>
          <w:p w14:paraId="1EA5F92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605467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2108BA9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66EA23B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3F6A0C6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</w:tr>
      <w:tr w:rsidR="0086584C" w:rsidRPr="008C1585" w14:paraId="124326EC" w14:textId="77777777">
        <w:tc>
          <w:tcPr>
            <w:tcW w:w="1728" w:type="dxa"/>
            <w:vAlign w:val="center"/>
          </w:tcPr>
          <w:p w14:paraId="3B9B84A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583DBBC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Heat Waves</w:t>
            </w:r>
          </w:p>
        </w:tc>
        <w:tc>
          <w:tcPr>
            <w:tcW w:w="1728" w:type="dxa"/>
            <w:vAlign w:val="center"/>
          </w:tcPr>
          <w:p w14:paraId="535AE1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6090456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19C414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1AAC241E" w14:textId="77777777">
        <w:tc>
          <w:tcPr>
            <w:tcW w:w="1728" w:type="dxa"/>
            <w:vAlign w:val="center"/>
          </w:tcPr>
          <w:p w14:paraId="3538F58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53085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1187EF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2703241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3E8BF7B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</w:tr>
      <w:tr w:rsidR="0086584C" w:rsidRPr="008C1585" w14:paraId="2CC7E0B4" w14:textId="77777777">
        <w:tc>
          <w:tcPr>
            <w:tcW w:w="1728" w:type="dxa"/>
            <w:vAlign w:val="center"/>
          </w:tcPr>
          <w:p w14:paraId="58F2628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65BB71E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30E35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331967B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70ACB5D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</w:tr>
    </w:tbl>
    <w:p w14:paraId="0B0421B3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388D8E5E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04"/>
        <w:gridCol w:w="1715"/>
        <w:gridCol w:w="1987"/>
        <w:gridCol w:w="1722"/>
      </w:tblGrid>
      <w:tr w:rsidR="0086584C" w:rsidRPr="008C1585" w14:paraId="0143863E" w14:textId="77777777">
        <w:tc>
          <w:tcPr>
            <w:tcW w:w="1728" w:type="dxa"/>
            <w:vAlign w:val="center"/>
          </w:tcPr>
          <w:p w14:paraId="299B8A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4F28044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4D3A02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Titanium</w:t>
            </w:r>
          </w:p>
        </w:tc>
        <w:tc>
          <w:tcPr>
            <w:tcW w:w="1728" w:type="dxa"/>
            <w:vAlign w:val="center"/>
          </w:tcPr>
          <w:p w14:paraId="457F8E8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  <w:tc>
          <w:tcPr>
            <w:tcW w:w="1728" w:type="dxa"/>
            <w:vAlign w:val="center"/>
          </w:tcPr>
          <w:p w14:paraId="498B54D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</w:tr>
      <w:tr w:rsidR="0086584C" w:rsidRPr="008C1585" w14:paraId="3F179362" w14:textId="77777777">
        <w:tc>
          <w:tcPr>
            <w:tcW w:w="1728" w:type="dxa"/>
            <w:vAlign w:val="center"/>
          </w:tcPr>
          <w:p w14:paraId="1681B7D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0976793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2115FF1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3E853C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62E3253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</w:tr>
      <w:tr w:rsidR="0086584C" w:rsidRPr="008C1585" w14:paraId="2BD1DA9C" w14:textId="77777777">
        <w:tc>
          <w:tcPr>
            <w:tcW w:w="1728" w:type="dxa"/>
            <w:vAlign w:val="center"/>
          </w:tcPr>
          <w:p w14:paraId="067DFF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2AC856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2A5244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746E1F2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As It Was</w:t>
            </w:r>
          </w:p>
        </w:tc>
        <w:tc>
          <w:tcPr>
            <w:tcW w:w="1728" w:type="dxa"/>
            <w:vAlign w:val="center"/>
          </w:tcPr>
          <w:p w14:paraId="3FAEB13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</w:tr>
      <w:tr w:rsidR="0086584C" w:rsidRPr="008C1585" w14:paraId="19B9536F" w14:textId="77777777">
        <w:tc>
          <w:tcPr>
            <w:tcW w:w="1728" w:type="dxa"/>
            <w:vAlign w:val="center"/>
          </w:tcPr>
          <w:p w14:paraId="2CBC52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4FBBFBE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  <w:tc>
          <w:tcPr>
            <w:tcW w:w="1728" w:type="dxa"/>
            <w:vAlign w:val="center"/>
          </w:tcPr>
          <w:p w14:paraId="79BAC27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CC29C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20EF5C6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</w:tr>
      <w:tr w:rsidR="0086584C" w:rsidRPr="008C1585" w14:paraId="7588E1BF" w14:textId="77777777">
        <w:tc>
          <w:tcPr>
            <w:tcW w:w="1728" w:type="dxa"/>
            <w:vAlign w:val="center"/>
          </w:tcPr>
          <w:p w14:paraId="75C285A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Say My Name</w:t>
            </w:r>
          </w:p>
        </w:tc>
        <w:tc>
          <w:tcPr>
            <w:tcW w:w="1728" w:type="dxa"/>
            <w:vAlign w:val="center"/>
          </w:tcPr>
          <w:p w14:paraId="428DC6E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413B1E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  <w:tc>
          <w:tcPr>
            <w:tcW w:w="1728" w:type="dxa"/>
            <w:vAlign w:val="center"/>
          </w:tcPr>
          <w:p w14:paraId="129DCB8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A95F29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Levitating</w:t>
            </w:r>
          </w:p>
        </w:tc>
      </w:tr>
    </w:tbl>
    <w:p w14:paraId="1F495A7E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C216239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09"/>
        <w:gridCol w:w="1724"/>
        <w:gridCol w:w="1695"/>
        <w:gridCol w:w="1987"/>
      </w:tblGrid>
      <w:tr w:rsidR="0086584C" w:rsidRPr="008C1585" w14:paraId="4E6814F8" w14:textId="77777777">
        <w:tc>
          <w:tcPr>
            <w:tcW w:w="1728" w:type="dxa"/>
            <w:vAlign w:val="center"/>
          </w:tcPr>
          <w:p w14:paraId="07C205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Good 4 U</w:t>
            </w:r>
          </w:p>
        </w:tc>
        <w:tc>
          <w:tcPr>
            <w:tcW w:w="1728" w:type="dxa"/>
            <w:vAlign w:val="center"/>
          </w:tcPr>
          <w:p w14:paraId="3954A6C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7F8E68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Big Girls Dont Cry</w:t>
            </w:r>
          </w:p>
        </w:tc>
        <w:tc>
          <w:tcPr>
            <w:tcW w:w="1728" w:type="dxa"/>
            <w:vAlign w:val="center"/>
          </w:tcPr>
          <w:p w14:paraId="155916C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15CC01A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Dynamite</w:t>
            </w:r>
          </w:p>
        </w:tc>
      </w:tr>
      <w:tr w:rsidR="0086584C" w:rsidRPr="008C1585" w14:paraId="77AA9660" w14:textId="77777777">
        <w:tc>
          <w:tcPr>
            <w:tcW w:w="1728" w:type="dxa"/>
            <w:vAlign w:val="center"/>
          </w:tcPr>
          <w:p w14:paraId="09F95BD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E460B1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2024817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3386B1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5148F9F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1F61DBA9" w14:textId="77777777">
        <w:tc>
          <w:tcPr>
            <w:tcW w:w="1728" w:type="dxa"/>
            <w:vAlign w:val="center"/>
          </w:tcPr>
          <w:p w14:paraId="6657E7A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Bad guy</w:t>
            </w:r>
          </w:p>
        </w:tc>
        <w:tc>
          <w:tcPr>
            <w:tcW w:w="1728" w:type="dxa"/>
            <w:vAlign w:val="center"/>
          </w:tcPr>
          <w:p w14:paraId="555F82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  <w:tc>
          <w:tcPr>
            <w:tcW w:w="1728" w:type="dxa"/>
            <w:vAlign w:val="center"/>
          </w:tcPr>
          <w:p w14:paraId="4C234FD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01BA3C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60B874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</w:tr>
      <w:tr w:rsidR="0086584C" w:rsidRPr="008C1585" w14:paraId="2FB92072" w14:textId="77777777">
        <w:tc>
          <w:tcPr>
            <w:tcW w:w="1728" w:type="dxa"/>
            <w:vAlign w:val="center"/>
          </w:tcPr>
          <w:p w14:paraId="0834AAB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678579B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069BD9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23F6795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4199435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Cheerleader</w:t>
            </w:r>
          </w:p>
        </w:tc>
      </w:tr>
      <w:tr w:rsidR="0086584C" w:rsidRPr="008C1585" w14:paraId="347FE7C8" w14:textId="77777777">
        <w:tc>
          <w:tcPr>
            <w:tcW w:w="1728" w:type="dxa"/>
            <w:vAlign w:val="center"/>
          </w:tcPr>
          <w:p w14:paraId="6C1E85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6A06125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  <w:tc>
          <w:tcPr>
            <w:tcW w:w="1728" w:type="dxa"/>
            <w:vAlign w:val="center"/>
          </w:tcPr>
          <w:p w14:paraId="05F9B97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584CF6B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1BA2180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Lose Yourself</w:t>
            </w:r>
          </w:p>
        </w:tc>
      </w:tr>
    </w:tbl>
    <w:p w14:paraId="29EBC271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548F3A46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1"/>
        <w:gridCol w:w="1799"/>
      </w:tblGrid>
      <w:tr w:rsidR="0086584C" w:rsidRPr="008C1585" w14:paraId="7A4B7EBF" w14:textId="77777777">
        <w:tc>
          <w:tcPr>
            <w:tcW w:w="1728" w:type="dxa"/>
            <w:vAlign w:val="center"/>
          </w:tcPr>
          <w:p w14:paraId="15BB656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512CD47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Happy</w:t>
            </w:r>
          </w:p>
        </w:tc>
        <w:tc>
          <w:tcPr>
            <w:tcW w:w="1728" w:type="dxa"/>
            <w:vAlign w:val="center"/>
          </w:tcPr>
          <w:p w14:paraId="3FDFA2B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0172E76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302443D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0EC60748" w14:textId="77777777">
        <w:tc>
          <w:tcPr>
            <w:tcW w:w="1728" w:type="dxa"/>
            <w:vAlign w:val="center"/>
          </w:tcPr>
          <w:p w14:paraId="3D4A637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69D6372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Umbrella</w:t>
            </w:r>
          </w:p>
        </w:tc>
        <w:tc>
          <w:tcPr>
            <w:tcW w:w="1728" w:type="dxa"/>
            <w:vAlign w:val="center"/>
          </w:tcPr>
          <w:p w14:paraId="5A0F919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22520CD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40C2DD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</w:tr>
      <w:tr w:rsidR="0086584C" w:rsidRPr="008C1585" w14:paraId="5D25ED21" w14:textId="77777777">
        <w:tc>
          <w:tcPr>
            <w:tcW w:w="1728" w:type="dxa"/>
            <w:vAlign w:val="center"/>
          </w:tcPr>
          <w:p w14:paraId="5E121E2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Viva La Vida</w:t>
            </w:r>
          </w:p>
        </w:tc>
        <w:tc>
          <w:tcPr>
            <w:tcW w:w="1728" w:type="dxa"/>
            <w:vAlign w:val="center"/>
          </w:tcPr>
          <w:p w14:paraId="781AFB6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Low</w:t>
            </w:r>
          </w:p>
        </w:tc>
        <w:tc>
          <w:tcPr>
            <w:tcW w:w="1728" w:type="dxa"/>
            <w:vAlign w:val="center"/>
          </w:tcPr>
          <w:p w14:paraId="3E2BA4B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  <w:tc>
          <w:tcPr>
            <w:tcW w:w="1728" w:type="dxa"/>
            <w:vAlign w:val="center"/>
          </w:tcPr>
          <w:p w14:paraId="2B59E0F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3217FBDC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</w:tr>
      <w:tr w:rsidR="0086584C" w:rsidRPr="008C1585" w14:paraId="7739E2D1" w14:textId="77777777">
        <w:tc>
          <w:tcPr>
            <w:tcW w:w="1728" w:type="dxa"/>
            <w:vAlign w:val="center"/>
          </w:tcPr>
          <w:p w14:paraId="1306EC6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  <w:tc>
          <w:tcPr>
            <w:tcW w:w="1728" w:type="dxa"/>
            <w:vAlign w:val="center"/>
          </w:tcPr>
          <w:p w14:paraId="0BA7BD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Blinding Lights</w:t>
            </w:r>
          </w:p>
        </w:tc>
        <w:tc>
          <w:tcPr>
            <w:tcW w:w="1728" w:type="dxa"/>
            <w:vAlign w:val="center"/>
          </w:tcPr>
          <w:p w14:paraId="3D228249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6FECF83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70FB640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Want It That Way</w:t>
            </w:r>
          </w:p>
        </w:tc>
      </w:tr>
      <w:tr w:rsidR="0086584C" w:rsidRPr="008C1585" w14:paraId="118DDD27" w14:textId="77777777">
        <w:tc>
          <w:tcPr>
            <w:tcW w:w="1728" w:type="dxa"/>
            <w:vAlign w:val="center"/>
          </w:tcPr>
          <w:p w14:paraId="02BF70A1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55077F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Stereo Hearts</w:t>
            </w:r>
          </w:p>
        </w:tc>
        <w:tc>
          <w:tcPr>
            <w:tcW w:w="1728" w:type="dxa"/>
            <w:vAlign w:val="center"/>
          </w:tcPr>
          <w:p w14:paraId="7B17811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4FC06D4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Somebody That I Used To Know</w:t>
            </w:r>
          </w:p>
        </w:tc>
        <w:tc>
          <w:tcPr>
            <w:tcW w:w="1728" w:type="dxa"/>
            <w:vAlign w:val="center"/>
          </w:tcPr>
          <w:p w14:paraId="242DF14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We Belong Together</w:t>
            </w:r>
          </w:p>
        </w:tc>
      </w:tr>
    </w:tbl>
    <w:p w14:paraId="0A69E907" w14:textId="77777777" w:rsidR="0086584C" w:rsidRPr="008C1585" w:rsidRDefault="00000000">
      <w:pPr>
        <w:rPr>
          <w:sz w:val="34"/>
          <w:szCs w:val="34"/>
        </w:rPr>
      </w:pPr>
      <w:r w:rsidRPr="008C1585">
        <w:rPr>
          <w:sz w:val="34"/>
          <w:szCs w:val="34"/>
        </w:rPr>
        <w:br w:type="page"/>
      </w:r>
    </w:p>
    <w:p w14:paraId="1C1D6C70" w14:textId="77777777" w:rsidR="0086584C" w:rsidRPr="008C1585" w:rsidRDefault="00000000">
      <w:pPr>
        <w:pStyle w:val="Title"/>
        <w:jc w:val="center"/>
        <w:rPr>
          <w:sz w:val="34"/>
          <w:szCs w:val="34"/>
        </w:rPr>
      </w:pPr>
      <w:r w:rsidRPr="008C1585">
        <w:rPr>
          <w:sz w:val="34"/>
          <w:szCs w:val="34"/>
        </w:rPr>
        <w:t>Pop Musical Bingo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99"/>
        <w:gridCol w:w="1728"/>
        <w:gridCol w:w="1728"/>
        <w:gridCol w:w="1728"/>
      </w:tblGrid>
      <w:tr w:rsidR="0086584C" w:rsidRPr="008C1585" w14:paraId="5D654506" w14:textId="77777777">
        <w:tc>
          <w:tcPr>
            <w:tcW w:w="1728" w:type="dxa"/>
            <w:vAlign w:val="center"/>
          </w:tcPr>
          <w:p w14:paraId="2FD5D5B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Dont Stop The Music</w:t>
            </w:r>
          </w:p>
        </w:tc>
        <w:tc>
          <w:tcPr>
            <w:tcW w:w="1728" w:type="dxa"/>
            <w:vAlign w:val="center"/>
          </w:tcPr>
          <w:p w14:paraId="397381F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All of Me</w:t>
            </w:r>
          </w:p>
        </w:tc>
        <w:tc>
          <w:tcPr>
            <w:tcW w:w="1728" w:type="dxa"/>
            <w:vAlign w:val="center"/>
          </w:tcPr>
          <w:p w14:paraId="1F4E20C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I Kissed A Girl</w:t>
            </w:r>
          </w:p>
        </w:tc>
        <w:tc>
          <w:tcPr>
            <w:tcW w:w="1728" w:type="dxa"/>
            <w:vAlign w:val="center"/>
          </w:tcPr>
          <w:p w14:paraId="134C14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Despacito</w:t>
            </w:r>
          </w:p>
        </w:tc>
        <w:tc>
          <w:tcPr>
            <w:tcW w:w="1728" w:type="dxa"/>
            <w:vAlign w:val="center"/>
          </w:tcPr>
          <w:p w14:paraId="68B4065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Rolling in the Deep</w:t>
            </w:r>
          </w:p>
        </w:tc>
      </w:tr>
      <w:tr w:rsidR="0086584C" w:rsidRPr="008C1585" w14:paraId="20BC966E" w14:textId="77777777">
        <w:tc>
          <w:tcPr>
            <w:tcW w:w="1728" w:type="dxa"/>
            <w:vAlign w:val="center"/>
          </w:tcPr>
          <w:p w14:paraId="1115E1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Party Rock Anthem</w:t>
            </w:r>
          </w:p>
        </w:tc>
        <w:tc>
          <w:tcPr>
            <w:tcW w:w="1728" w:type="dxa"/>
            <w:vAlign w:val="center"/>
          </w:tcPr>
          <w:p w14:paraId="0F6D628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Chandelier</w:t>
            </w:r>
          </w:p>
        </w:tc>
        <w:tc>
          <w:tcPr>
            <w:tcW w:w="1728" w:type="dxa"/>
            <w:vAlign w:val="center"/>
          </w:tcPr>
          <w:p w14:paraId="726AB32E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What Makes You Beautiful</w:t>
            </w:r>
          </w:p>
        </w:tc>
        <w:tc>
          <w:tcPr>
            <w:tcW w:w="1728" w:type="dxa"/>
            <w:vAlign w:val="center"/>
          </w:tcPr>
          <w:p w14:paraId="0268E48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Gods Plan</w:t>
            </w:r>
          </w:p>
        </w:tc>
        <w:tc>
          <w:tcPr>
            <w:tcW w:w="1728" w:type="dxa"/>
            <w:vAlign w:val="center"/>
          </w:tcPr>
          <w:p w14:paraId="0D12AE7D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 There Delilah</w:t>
            </w:r>
          </w:p>
        </w:tc>
      </w:tr>
      <w:tr w:rsidR="0086584C" w:rsidRPr="008C1585" w14:paraId="33916B8A" w14:textId="77777777">
        <w:tc>
          <w:tcPr>
            <w:tcW w:w="1728" w:type="dxa"/>
            <w:vAlign w:val="center"/>
          </w:tcPr>
          <w:p w14:paraId="7DE3BA16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STAY</w:t>
            </w:r>
          </w:p>
        </w:tc>
        <w:tc>
          <w:tcPr>
            <w:tcW w:w="1728" w:type="dxa"/>
            <w:vAlign w:val="center"/>
          </w:tcPr>
          <w:p w14:paraId="2466E188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Diamonds</w:t>
            </w:r>
          </w:p>
        </w:tc>
        <w:tc>
          <w:tcPr>
            <w:tcW w:w="1728" w:type="dxa"/>
            <w:vAlign w:val="center"/>
          </w:tcPr>
          <w:p w14:paraId="19E6E01F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Thrift Shop</w:t>
            </w:r>
          </w:p>
        </w:tc>
        <w:tc>
          <w:tcPr>
            <w:tcW w:w="1728" w:type="dxa"/>
            <w:vAlign w:val="center"/>
          </w:tcPr>
          <w:p w14:paraId="4930C434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See You Again</w:t>
            </w:r>
          </w:p>
        </w:tc>
        <w:tc>
          <w:tcPr>
            <w:tcW w:w="1728" w:type="dxa"/>
            <w:vAlign w:val="center"/>
          </w:tcPr>
          <w:p w14:paraId="6EE3C88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Firework</w:t>
            </w:r>
          </w:p>
        </w:tc>
      </w:tr>
      <w:tr w:rsidR="0086584C" w:rsidRPr="008C1585" w14:paraId="3DC8C25B" w14:textId="77777777">
        <w:tc>
          <w:tcPr>
            <w:tcW w:w="1728" w:type="dxa"/>
            <w:vAlign w:val="center"/>
          </w:tcPr>
          <w:p w14:paraId="6CD76E50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Wake Me Up</w:t>
            </w:r>
          </w:p>
        </w:tc>
        <w:tc>
          <w:tcPr>
            <w:tcW w:w="1728" w:type="dxa"/>
            <w:vAlign w:val="center"/>
          </w:tcPr>
          <w:p w14:paraId="1FAFE37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Hips Dont Lie</w:t>
            </w:r>
          </w:p>
        </w:tc>
        <w:tc>
          <w:tcPr>
            <w:tcW w:w="1728" w:type="dxa"/>
            <w:vAlign w:val="center"/>
          </w:tcPr>
          <w:p w14:paraId="39B5C4A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Counting Stars</w:t>
            </w:r>
          </w:p>
        </w:tc>
        <w:tc>
          <w:tcPr>
            <w:tcW w:w="1728" w:type="dxa"/>
            <w:vAlign w:val="center"/>
          </w:tcPr>
          <w:p w14:paraId="0D467A57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Uptown Funk</w:t>
            </w:r>
          </w:p>
        </w:tc>
        <w:tc>
          <w:tcPr>
            <w:tcW w:w="1728" w:type="dxa"/>
            <w:vAlign w:val="center"/>
          </w:tcPr>
          <w:p w14:paraId="63D0012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Hey, Soul Sister</w:t>
            </w:r>
          </w:p>
        </w:tc>
      </w:tr>
      <w:tr w:rsidR="0086584C" w:rsidRPr="008C1585" w14:paraId="1CC5416F" w14:textId="77777777">
        <w:tc>
          <w:tcPr>
            <w:tcW w:w="1728" w:type="dxa"/>
            <w:vAlign w:val="center"/>
          </w:tcPr>
          <w:p w14:paraId="59D4F5B3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Shallow</w:t>
            </w:r>
          </w:p>
        </w:tc>
        <w:tc>
          <w:tcPr>
            <w:tcW w:w="1728" w:type="dxa"/>
            <w:vAlign w:val="center"/>
          </w:tcPr>
          <w:p w14:paraId="59E2A94B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Crazy</w:t>
            </w:r>
          </w:p>
        </w:tc>
        <w:tc>
          <w:tcPr>
            <w:tcW w:w="1728" w:type="dxa"/>
            <w:vAlign w:val="center"/>
          </w:tcPr>
          <w:p w14:paraId="67859735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Old Town Road</w:t>
            </w:r>
          </w:p>
        </w:tc>
        <w:tc>
          <w:tcPr>
            <w:tcW w:w="1728" w:type="dxa"/>
            <w:vAlign w:val="center"/>
          </w:tcPr>
          <w:p w14:paraId="0B06BADA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Mr. Brightside</w:t>
            </w:r>
          </w:p>
        </w:tc>
        <w:tc>
          <w:tcPr>
            <w:tcW w:w="1728" w:type="dxa"/>
            <w:vAlign w:val="center"/>
          </w:tcPr>
          <w:p w14:paraId="1C3AF492" w14:textId="77777777" w:rsidR="0086584C" w:rsidRPr="008C1585" w:rsidRDefault="00000000">
            <w:pPr>
              <w:rPr>
                <w:sz w:val="34"/>
                <w:szCs w:val="34"/>
              </w:rPr>
            </w:pPr>
            <w:r w:rsidRPr="008C1585">
              <w:rPr>
                <w:sz w:val="34"/>
                <w:szCs w:val="34"/>
              </w:rPr>
              <w:t>On The Floor</w:t>
            </w:r>
          </w:p>
        </w:tc>
      </w:tr>
    </w:tbl>
    <w:p w14:paraId="566C023C" w14:textId="77777777" w:rsidR="005D7F4E" w:rsidRPr="008C1585" w:rsidRDefault="005D7F4E">
      <w:pPr>
        <w:rPr>
          <w:sz w:val="34"/>
          <w:szCs w:val="34"/>
        </w:rPr>
      </w:pPr>
    </w:p>
    <w:sectPr w:rsidR="005D7F4E" w:rsidRPr="008C1585" w:rsidSect="005D7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26579">
    <w:abstractNumId w:val="8"/>
  </w:num>
  <w:num w:numId="2" w16cid:durableId="1520922503">
    <w:abstractNumId w:val="6"/>
  </w:num>
  <w:num w:numId="3" w16cid:durableId="1521116200">
    <w:abstractNumId w:val="5"/>
  </w:num>
  <w:num w:numId="4" w16cid:durableId="1679959886">
    <w:abstractNumId w:val="4"/>
  </w:num>
  <w:num w:numId="5" w16cid:durableId="1391461680">
    <w:abstractNumId w:val="7"/>
  </w:num>
  <w:num w:numId="6" w16cid:durableId="1839927084">
    <w:abstractNumId w:val="3"/>
  </w:num>
  <w:num w:numId="7" w16cid:durableId="887961747">
    <w:abstractNumId w:val="2"/>
  </w:num>
  <w:num w:numId="8" w16cid:durableId="148598462">
    <w:abstractNumId w:val="1"/>
  </w:num>
  <w:num w:numId="9" w16cid:durableId="155104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F4E"/>
    <w:rsid w:val="0086584C"/>
    <w:rsid w:val="008C15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8AB60"/>
  <w14:defaultImageDpi w14:val="300"/>
  <w15:docId w15:val="{80B5595F-222C-6749-B54A-ED422AE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10460</Words>
  <Characters>59627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Charlie Poolman</cp:lastModifiedBy>
  <cp:revision>2</cp:revision>
  <dcterms:created xsi:type="dcterms:W3CDTF">2013-12-23T23:15:00Z</dcterms:created>
  <dcterms:modified xsi:type="dcterms:W3CDTF">2024-04-11T18:26:00Z</dcterms:modified>
  <cp:category/>
</cp:coreProperties>
</file>